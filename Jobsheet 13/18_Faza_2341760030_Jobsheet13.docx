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LAPORAN </w:t>
      </w:r>
      <w:r>
        <w:rPr>
          <w:rFonts w:hint="default" w:ascii="Times New Roman" w:hAnsi="Times New Roman" w:cs="Times New Roman"/>
          <w:b/>
          <w:bCs/>
          <w:sz w:val="32"/>
          <w:szCs w:val="32"/>
          <w:lang w:val="en-GB"/>
        </w:rPr>
        <w:t>PRAKTIKUM</w:t>
      </w:r>
      <w:r>
        <w:rPr>
          <w:rFonts w:hint="default" w:ascii="Times New Roman" w:hAnsi="Times New Roman" w:cs="Times New Roman"/>
          <w:b/>
          <w:bCs/>
          <w:sz w:val="32"/>
          <w:szCs w:val="32"/>
        </w:rPr>
        <w:t xml:space="preserve"> </w:t>
      </w: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rPr>
        <w:t xml:space="preserve">MATA KULIAH </w:t>
      </w:r>
      <w:r>
        <w:rPr>
          <w:rFonts w:hint="default" w:ascii="Times New Roman" w:hAnsi="Times New Roman" w:cs="Times New Roman"/>
          <w:b/>
          <w:bCs/>
          <w:sz w:val="32"/>
          <w:szCs w:val="32"/>
          <w:lang w:val="en-US"/>
        </w:rPr>
        <w:t>ALGORITMA DAN STRUKTUR DATA</w:t>
      </w: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sz w:val="24"/>
          <w:szCs w:val="24"/>
        </w:rPr>
        <w:t>Dosen Pengampu : Triana Fatmawati, S.T, M.T</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rPr>
        <w:t xml:space="preserve">PERTEMUAN - </w:t>
      </w:r>
      <w:r>
        <w:rPr>
          <w:rFonts w:hint="default" w:ascii="Times New Roman" w:hAnsi="Times New Roman" w:cs="Times New Roman"/>
          <w:b/>
          <w:bCs/>
          <w:sz w:val="24"/>
          <w:szCs w:val="24"/>
          <w:lang w:val="en-GB"/>
        </w:rPr>
        <w:t>13 - Tree</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2313940" cy="2313940"/>
            <wp:effectExtent l="0" t="0" r="10160" b="10160"/>
            <wp:docPr id="1" name="Gambar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Untitled-2"/>
                    <pic:cNvPicPr>
                      <a:picLocks noChangeAspect="1"/>
                    </pic:cNvPicPr>
                  </pic:nvPicPr>
                  <pic:blipFill>
                    <a:blip r:embed="rId4"/>
                    <a:stretch>
                      <a:fillRect/>
                    </a:stretch>
                  </pic:blipFill>
                  <pic:spPr>
                    <a:xfrm>
                      <a:off x="0" y="0"/>
                      <a:ext cx="2313940" cy="2313940"/>
                    </a:xfrm>
                    <a:prstGeom prst="rect">
                      <a:avLst/>
                    </a:prstGeom>
                  </pic:spPr>
                </pic:pic>
              </a:graphicData>
            </a:graphic>
          </wp:inline>
        </w:drawing>
      </w: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ind w:left="1440" w:firstLine="720"/>
        <w:rPr>
          <w:rFonts w:hint="default" w:ascii="Times New Roman" w:hAnsi="Times New Roman" w:cs="Times New Roman"/>
          <w:b/>
          <w:bCs/>
          <w:sz w:val="28"/>
          <w:szCs w:val="28"/>
        </w:rPr>
      </w:pPr>
      <w:r>
        <w:rPr>
          <w:rFonts w:hint="default" w:ascii="Times New Roman" w:hAnsi="Times New Roman" w:cs="Times New Roman"/>
          <w:b/>
          <w:bCs/>
          <w:sz w:val="28"/>
          <w:szCs w:val="28"/>
        </w:rPr>
        <w:t>Nama</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M. Zidna Billah Faza</w:t>
      </w:r>
    </w:p>
    <w:p>
      <w:pPr>
        <w:spacing w:line="360" w:lineRule="auto"/>
        <w:ind w:left="1440" w:firstLine="720"/>
        <w:rPr>
          <w:rFonts w:hint="default" w:ascii="Times New Roman" w:hAnsi="Times New Roman" w:cs="Times New Roman"/>
          <w:b/>
          <w:bCs/>
          <w:sz w:val="28"/>
          <w:szCs w:val="28"/>
        </w:rPr>
      </w:pPr>
      <w:r>
        <w:rPr>
          <w:rFonts w:hint="default" w:ascii="Times New Roman" w:hAnsi="Times New Roman" w:cs="Times New Roman"/>
          <w:b/>
          <w:bCs/>
          <w:sz w:val="28"/>
          <w:szCs w:val="28"/>
        </w:rPr>
        <w:t>NIM</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2341760030</w:t>
      </w:r>
    </w:p>
    <w:p>
      <w:pPr>
        <w:spacing w:line="360" w:lineRule="auto"/>
        <w:ind w:left="1440" w:firstLine="720"/>
        <w:rPr>
          <w:rFonts w:hint="default" w:ascii="Times New Roman" w:hAnsi="Times New Roman" w:cs="Times New Roman"/>
          <w:b/>
          <w:bCs/>
          <w:sz w:val="28"/>
          <w:szCs w:val="28"/>
        </w:rPr>
      </w:pPr>
      <w:r>
        <w:rPr>
          <w:rFonts w:hint="default" w:ascii="Times New Roman" w:hAnsi="Times New Roman" w:cs="Times New Roman"/>
          <w:b/>
          <w:bCs/>
          <w:sz w:val="28"/>
          <w:szCs w:val="28"/>
        </w:rPr>
        <w:t>Prodi</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D-IV Sistem Informasi Bisnis</w:t>
      </w:r>
    </w:p>
    <w:p>
      <w:pPr>
        <w:spacing w:line="360" w:lineRule="auto"/>
        <w:ind w:left="1440" w:firstLine="720"/>
        <w:rPr>
          <w:rFonts w:hint="default" w:ascii="Times New Roman" w:hAnsi="Times New Roman" w:cs="Times New Roman"/>
          <w:b/>
          <w:bCs/>
          <w:sz w:val="28"/>
          <w:szCs w:val="28"/>
        </w:rPr>
      </w:pPr>
    </w:p>
    <w:p>
      <w:pPr>
        <w:spacing w:line="360" w:lineRule="auto"/>
        <w:rPr>
          <w:rFonts w:hint="default" w:ascii="Times New Roman" w:hAnsi="Times New Roman" w:cs="Times New Roman"/>
          <w:b/>
          <w:bCs/>
          <w:sz w:val="28"/>
          <w:szCs w:val="28"/>
        </w:rPr>
      </w:pPr>
    </w:p>
    <w:p>
      <w:pPr>
        <w:spacing w:line="360" w:lineRule="auto"/>
        <w:ind w:left="1440" w:firstLine="720"/>
        <w:rPr>
          <w:rFonts w:hint="default" w:ascii="Times New Roman" w:hAnsi="Times New Roman" w:cs="Times New Roman"/>
          <w:b/>
          <w:bCs/>
          <w:sz w:val="28"/>
          <w:szCs w:val="28"/>
        </w:rPr>
      </w:pPr>
    </w:p>
    <w:p>
      <w:pPr>
        <w:spacing w:line="360" w:lineRule="auto"/>
        <w:ind w:left="1440" w:firstLine="720"/>
        <w:rPr>
          <w:rFonts w:hint="default" w:ascii="Times New Roman" w:hAnsi="Times New Roman" w:cs="Times New Roman"/>
          <w:b/>
          <w:bCs/>
          <w:sz w:val="28"/>
          <w:szCs w:val="28"/>
        </w:rPr>
      </w:pPr>
    </w:p>
    <w:p>
      <w:pPr>
        <w:spacing w:line="360" w:lineRule="auto"/>
        <w:ind w:left="1440" w:firstLine="720"/>
        <w:rPr>
          <w:rFonts w:hint="default" w:ascii="Times New Roman" w:hAnsi="Times New Roman" w:cs="Times New Roman"/>
          <w:b/>
          <w:bCs/>
          <w:sz w:val="28"/>
          <w:szCs w:val="28"/>
        </w:rPr>
      </w:pPr>
    </w:p>
    <w:p>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JURUSAN TEKNOLOGI INFORMASI</w:t>
      </w:r>
    </w:p>
    <w:p>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POLITEKNIK NEGERI MALANG</w:t>
      </w:r>
    </w:p>
    <w:p>
      <w:pPr>
        <w:jc w:val="center"/>
        <w:rPr>
          <w:rFonts w:hint="default" w:ascii="Times New Roman" w:hAnsi="Times New Roman" w:cs="Times New Roman"/>
          <w:b/>
          <w:bCs/>
          <w:sz w:val="32"/>
          <w:szCs w:val="32"/>
          <w:lang w:val="en-GB"/>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32"/>
          <w:szCs w:val="32"/>
        </w:rPr>
        <w:t>20</w:t>
      </w:r>
      <w:r>
        <w:rPr>
          <w:rFonts w:hint="default" w:ascii="Times New Roman" w:hAnsi="Times New Roman" w:cs="Times New Roman"/>
          <w:b/>
          <w:bCs/>
          <w:sz w:val="32"/>
          <w:szCs w:val="32"/>
          <w:lang w:val="en-US"/>
        </w:rPr>
        <w:t>2</w:t>
      </w:r>
      <w:r>
        <w:rPr>
          <w:rFonts w:hint="default" w:ascii="Times New Roman" w:hAnsi="Times New Roman" w:cs="Times New Roman"/>
          <w:b/>
          <w:bCs/>
          <w:sz w:val="32"/>
          <w:szCs w:val="32"/>
          <w:lang w:val="en-GB"/>
        </w:rPr>
        <w:t>4</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bCs/>
          <w:sz w:val="28"/>
          <w:szCs w:val="28"/>
          <w:lang w:val="en-GB"/>
        </w:rPr>
      </w:pPr>
      <w:r>
        <w:rPr>
          <w:rFonts w:hint="default" w:ascii="Times New Roman" w:hAnsi="Times New Roman"/>
          <w:b/>
          <w:bCs/>
          <w:sz w:val="28"/>
          <w:szCs w:val="28"/>
          <w:lang w:val="en-GB"/>
        </w:rPr>
        <w:t>Percobaan 1</w:t>
      </w:r>
    </w:p>
    <w:p>
      <w:pPr>
        <w:rPr>
          <w:rFonts w:hint="default" w:ascii="Times New Roman" w:hAnsi="Times New Roman"/>
          <w:sz w:val="24"/>
          <w:szCs w:val="24"/>
          <w:lang w:val="en-GB"/>
        </w:rPr>
      </w:pPr>
    </w:p>
    <w:p>
      <w:pPr>
        <w:rPr>
          <w:rFonts w:hint="default" w:ascii="Times New Roman" w:hAnsi="Times New Roman"/>
          <w:sz w:val="24"/>
          <w:szCs w:val="24"/>
          <w:lang w:val="en-GB"/>
        </w:rPr>
      </w:pPr>
      <w:r>
        <w:rPr>
          <w:rFonts w:hint="default" w:ascii="Times New Roman" w:hAnsi="Times New Roman"/>
          <w:sz w:val="24"/>
          <w:szCs w:val="24"/>
          <w:lang w:val="en-GB"/>
        </w:rPr>
        <w:t>Pada percobaan ini akan diimplementasikan Binary Search Tree dengan operasi dasar, dengan menggunakan array (praktikum 2) dan linked list (praktikum 1). Sebelumnya, akan dibuat class Node, dan Class BinaryTree</w:t>
      </w:r>
    </w:p>
    <w:p>
      <w:pPr>
        <w:rPr>
          <w:rFonts w:hint="default" w:ascii="Times New Roman" w:hAnsi="Times New Roman"/>
          <w:sz w:val="24"/>
          <w:szCs w:val="24"/>
          <w:lang w:val="en-GB"/>
        </w:rPr>
      </w:pPr>
    </w:p>
    <w:p>
      <w:pPr>
        <w:rPr>
          <w:rFonts w:hint="default" w:ascii="Times New Roman" w:hAnsi="Times New Roman"/>
          <w:sz w:val="24"/>
          <w:szCs w:val="24"/>
          <w:lang w:val="en-GB"/>
        </w:rPr>
      </w:pPr>
      <w:r>
        <w:drawing>
          <wp:inline distT="0" distB="0" distL="114300" distR="114300">
            <wp:extent cx="3600450" cy="3679825"/>
            <wp:effectExtent l="0" t="0" r="0" b="158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600450" cy="3679825"/>
                    </a:xfrm>
                    <a:prstGeom prst="rect">
                      <a:avLst/>
                    </a:prstGeom>
                    <a:noFill/>
                    <a:ln>
                      <a:noFill/>
                    </a:ln>
                  </pic:spPr>
                </pic:pic>
              </a:graphicData>
            </a:graphic>
          </wp:inline>
        </w:drawing>
      </w:r>
    </w:p>
    <w:p>
      <w:pPr>
        <w:rPr>
          <w:rFonts w:hint="default" w:ascii="Times New Roman" w:hAnsi="Times New Roman"/>
          <w:sz w:val="24"/>
          <w:szCs w:val="24"/>
          <w:lang w:val="en-GB"/>
        </w:rPr>
      </w:pPr>
    </w:p>
    <w:p>
      <w:pPr>
        <w:numPr>
          <w:ilvl w:val="0"/>
          <w:numId w:val="11"/>
        </w:numPr>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Buatlah class NodeNoAbsen, BinaryTreeNoAbsen dan BinaryTreeMainNoAbsen</w:t>
      </w:r>
    </w:p>
    <w:p>
      <w:pPr>
        <w:numPr>
          <w:numId w:val="0"/>
        </w:numPr>
        <w:ind w:leftChars="0"/>
      </w:pPr>
      <w:r>
        <w:drawing>
          <wp:inline distT="0" distB="0" distL="114300" distR="114300">
            <wp:extent cx="2419350" cy="3333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419350" cy="333375"/>
                    </a:xfrm>
                    <a:prstGeom prst="rect">
                      <a:avLst/>
                    </a:prstGeom>
                    <a:noFill/>
                    <a:ln>
                      <a:noFill/>
                    </a:ln>
                  </pic:spPr>
                </pic:pic>
              </a:graphicData>
            </a:graphic>
          </wp:inline>
        </w:drawing>
      </w:r>
    </w:p>
    <w:p>
      <w:pPr>
        <w:numPr>
          <w:numId w:val="0"/>
        </w:numPr>
        <w:ind w:leftChars="0"/>
        <w:rPr>
          <w:rFonts w:hint="default"/>
          <w:lang w:val="en-GB"/>
        </w:rPr>
      </w:pPr>
    </w:p>
    <w:p>
      <w:pPr>
        <w:numPr>
          <w:ilvl w:val="0"/>
          <w:numId w:val="11"/>
        </w:numPr>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Di dalam class Node, tambahkan atribut data, left dan right, serta konstruktor default dan berparameter.</w:t>
      </w:r>
    </w:p>
    <w:p>
      <w:pPr>
        <w:numPr>
          <w:numId w:val="0"/>
        </w:numPr>
        <w:ind w:leftChars="0"/>
        <w:rPr>
          <w:rFonts w:hint="default" w:ascii="Times New Roman" w:hAnsi="Times New Roman"/>
          <w:sz w:val="24"/>
          <w:szCs w:val="24"/>
          <w:lang w:val="en-GB"/>
        </w:rPr>
      </w:pPr>
      <w:r>
        <w:drawing>
          <wp:inline distT="0" distB="0" distL="114300" distR="114300">
            <wp:extent cx="2419350" cy="26670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2419350" cy="2667000"/>
                    </a:xfrm>
                    <a:prstGeom prst="rect">
                      <a:avLst/>
                    </a:prstGeom>
                    <a:noFill/>
                    <a:ln>
                      <a:noFill/>
                    </a:ln>
                  </pic:spPr>
                </pic:pic>
              </a:graphicData>
            </a:graphic>
          </wp:inline>
        </w:drawing>
      </w:r>
    </w:p>
    <w:p>
      <w:pPr>
        <w:rPr>
          <w:rFonts w:hint="default" w:ascii="Times New Roman" w:hAnsi="Times New Roman"/>
          <w:sz w:val="24"/>
          <w:szCs w:val="24"/>
          <w:lang w:val="en-GB"/>
        </w:rPr>
      </w:pPr>
      <w:r>
        <w:rPr>
          <w:rFonts w:hint="default" w:ascii="Times New Roman" w:hAnsi="Times New Roman"/>
          <w:sz w:val="24"/>
          <w:szCs w:val="24"/>
          <w:lang w:val="en-GB"/>
        </w:rPr>
        <w:br w:type="page"/>
      </w:r>
    </w:p>
    <w:p>
      <w:pPr>
        <w:numPr>
          <w:ilvl w:val="0"/>
          <w:numId w:val="11"/>
        </w:numPr>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Di dalam class BinaryTreeNoAbsen, tambahkan atribut root.</w:t>
      </w:r>
    </w:p>
    <w:p>
      <w:pPr>
        <w:numPr>
          <w:numId w:val="0"/>
        </w:numPr>
        <w:ind w:leftChars="0"/>
      </w:pPr>
      <w:r>
        <w:drawing>
          <wp:inline distT="0" distB="0" distL="114300" distR="114300">
            <wp:extent cx="2819400" cy="5619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819400" cy="561975"/>
                    </a:xfrm>
                    <a:prstGeom prst="rect">
                      <a:avLst/>
                    </a:prstGeom>
                    <a:noFill/>
                    <a:ln>
                      <a:noFill/>
                    </a:ln>
                  </pic:spPr>
                </pic:pic>
              </a:graphicData>
            </a:graphic>
          </wp:inline>
        </w:drawing>
      </w:r>
    </w:p>
    <w:p>
      <w:pPr>
        <w:numPr>
          <w:numId w:val="0"/>
        </w:numPr>
        <w:ind w:leftChars="0"/>
        <w:rPr>
          <w:rFonts w:hint="default"/>
          <w:lang w:val="en-GB"/>
        </w:rPr>
      </w:pPr>
    </w:p>
    <w:p>
      <w:pPr>
        <w:numPr>
          <w:ilvl w:val="0"/>
          <w:numId w:val="11"/>
        </w:numPr>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Tambahkan konstruktor default dan method isEmpty() di dalam class BinaryTreeNoAbsen</w:t>
      </w:r>
    </w:p>
    <w:p>
      <w:pPr>
        <w:numPr>
          <w:numId w:val="0"/>
        </w:numPr>
        <w:ind w:leftChars="0"/>
        <w:rPr>
          <w:rFonts w:hint="default" w:ascii="Times New Roman" w:hAnsi="Times New Roman"/>
          <w:sz w:val="24"/>
          <w:szCs w:val="24"/>
          <w:lang w:val="en-GB"/>
        </w:rPr>
      </w:pPr>
      <w:r>
        <w:drawing>
          <wp:inline distT="0" distB="0" distL="114300" distR="114300">
            <wp:extent cx="2266950" cy="160972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2266950" cy="1609725"/>
                    </a:xfrm>
                    <a:prstGeom prst="rect">
                      <a:avLst/>
                    </a:prstGeom>
                    <a:noFill/>
                    <a:ln>
                      <a:noFill/>
                    </a:ln>
                  </pic:spPr>
                </pic:pic>
              </a:graphicData>
            </a:graphic>
          </wp:inline>
        </w:drawing>
      </w:r>
    </w:p>
    <w:p>
      <w:pPr>
        <w:numPr>
          <w:ilvl w:val="0"/>
          <w:numId w:val="11"/>
        </w:numPr>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Tambahkan method add() di dalam class BinaryTreeNoAbsen. Di bawah ini proses penambahan node tidak dilakukan secara rekursif, agar lebih mudah dilihat alur proses penambahan node dalam tree. Sebenarnya, jika dilakukan dengan proses rekursif, penulisan kode akan lebih efisien.</w:t>
      </w:r>
    </w:p>
    <w:p>
      <w:pPr>
        <w:numPr>
          <w:numId w:val="0"/>
        </w:numPr>
        <w:ind w:leftChars="0"/>
        <w:rPr>
          <w:rFonts w:hint="default" w:ascii="Times New Roman" w:hAnsi="Times New Roman"/>
          <w:sz w:val="24"/>
          <w:szCs w:val="24"/>
          <w:lang w:val="en-GB"/>
        </w:rPr>
      </w:pPr>
      <w:r>
        <w:drawing>
          <wp:inline distT="0" distB="0" distL="114300" distR="114300">
            <wp:extent cx="4076700" cy="50863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4076700" cy="5086350"/>
                    </a:xfrm>
                    <a:prstGeom prst="rect">
                      <a:avLst/>
                    </a:prstGeom>
                    <a:noFill/>
                    <a:ln>
                      <a:noFill/>
                    </a:ln>
                  </pic:spPr>
                </pic:pic>
              </a:graphicData>
            </a:graphic>
          </wp:inline>
        </w:drawing>
      </w:r>
    </w:p>
    <w:p>
      <w:pPr>
        <w:numPr>
          <w:numId w:val="0"/>
        </w:numPr>
        <w:ind w:leftChars="0"/>
        <w:rPr>
          <w:rFonts w:hint="default" w:ascii="Times New Roman" w:hAnsi="Times New Roman"/>
          <w:sz w:val="24"/>
          <w:szCs w:val="24"/>
          <w:lang w:val="en-GB"/>
        </w:rPr>
      </w:pPr>
    </w:p>
    <w:p>
      <w:pPr>
        <w:numPr>
          <w:ilvl w:val="0"/>
          <w:numId w:val="11"/>
        </w:numPr>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Tambahkan method find()</w:t>
      </w:r>
    </w:p>
    <w:p>
      <w:pPr>
        <w:numPr>
          <w:numId w:val="0"/>
        </w:numPr>
        <w:ind w:leftChars="0"/>
      </w:pPr>
      <w:r>
        <w:drawing>
          <wp:inline distT="0" distB="0" distL="114300" distR="114300">
            <wp:extent cx="3152775" cy="260032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3152775" cy="2600325"/>
                    </a:xfrm>
                    <a:prstGeom prst="rect">
                      <a:avLst/>
                    </a:prstGeom>
                    <a:noFill/>
                    <a:ln>
                      <a:noFill/>
                    </a:ln>
                  </pic:spPr>
                </pic:pic>
              </a:graphicData>
            </a:graphic>
          </wp:inline>
        </w:drawing>
      </w:r>
    </w:p>
    <w:p>
      <w:pPr>
        <w:numPr>
          <w:numId w:val="0"/>
        </w:numPr>
        <w:ind w:leftChars="0"/>
        <w:rPr>
          <w:rFonts w:hint="default"/>
          <w:lang w:val="en-GB"/>
        </w:rPr>
      </w:pPr>
    </w:p>
    <w:p>
      <w:pPr>
        <w:numPr>
          <w:ilvl w:val="0"/>
          <w:numId w:val="11"/>
        </w:numPr>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Tambahkan method traversePreOrder(), traverseInOrder() dan traversePostOrder(). Method traverse digunakan untuk mengunjungi dan menampilkan node-node dalam tree, baik dalam mode pre-order, in-order maupun post-order.</w:t>
      </w:r>
    </w:p>
    <w:p>
      <w:pPr>
        <w:numPr>
          <w:numId w:val="0"/>
        </w:numPr>
        <w:ind w:leftChars="0"/>
        <w:rPr>
          <w:rFonts w:hint="default" w:ascii="Times New Roman" w:hAnsi="Times New Roman"/>
          <w:sz w:val="24"/>
          <w:szCs w:val="24"/>
          <w:lang w:val="en-GB"/>
        </w:rPr>
      </w:pPr>
      <w:r>
        <w:drawing>
          <wp:inline distT="0" distB="0" distL="114300" distR="114300">
            <wp:extent cx="3429000" cy="45148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3429000" cy="4514850"/>
                    </a:xfrm>
                    <a:prstGeom prst="rect">
                      <a:avLst/>
                    </a:prstGeom>
                    <a:noFill/>
                    <a:ln>
                      <a:noFill/>
                    </a:ln>
                  </pic:spPr>
                </pic:pic>
              </a:graphicData>
            </a:graphic>
          </wp:inline>
        </w:drawing>
      </w:r>
    </w:p>
    <w:p>
      <w:pPr>
        <w:rPr>
          <w:rFonts w:hint="default" w:ascii="Times New Roman" w:hAnsi="Times New Roman"/>
          <w:sz w:val="24"/>
          <w:szCs w:val="24"/>
          <w:lang w:val="en-GB"/>
        </w:rPr>
      </w:pPr>
      <w:r>
        <w:rPr>
          <w:rFonts w:hint="default" w:ascii="Times New Roman" w:hAnsi="Times New Roman"/>
          <w:sz w:val="24"/>
          <w:szCs w:val="24"/>
          <w:lang w:val="en-GB"/>
        </w:rPr>
        <w:br w:type="page"/>
      </w:r>
    </w:p>
    <w:p>
      <w:pPr>
        <w:numPr>
          <w:ilvl w:val="0"/>
          <w:numId w:val="11"/>
        </w:numPr>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Tambahkan method getSuccessor(). Method ini akan digunakan ketika proses penghapusan node yang memiliki 2 child.</w:t>
      </w:r>
    </w:p>
    <w:p>
      <w:pPr>
        <w:numPr>
          <w:numId w:val="0"/>
        </w:numPr>
        <w:ind w:leftChars="0"/>
        <w:rPr>
          <w:rFonts w:hint="default" w:ascii="Times New Roman" w:hAnsi="Times New Roman"/>
          <w:sz w:val="24"/>
          <w:szCs w:val="24"/>
          <w:lang w:val="en-GB"/>
        </w:rPr>
      </w:pPr>
      <w:r>
        <w:drawing>
          <wp:inline distT="0" distB="0" distL="114300" distR="114300">
            <wp:extent cx="3733800" cy="3609975"/>
            <wp:effectExtent l="0" t="0" r="0"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3733800" cy="3609975"/>
                    </a:xfrm>
                    <a:prstGeom prst="rect">
                      <a:avLst/>
                    </a:prstGeom>
                    <a:noFill/>
                    <a:ln>
                      <a:noFill/>
                    </a:ln>
                  </pic:spPr>
                </pic:pic>
              </a:graphicData>
            </a:graphic>
          </wp:inline>
        </w:drawing>
      </w:r>
    </w:p>
    <w:p>
      <w:pPr>
        <w:numPr>
          <w:ilvl w:val="0"/>
          <w:numId w:val="11"/>
        </w:numPr>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Tambahkan method delete(). Di dalam method delete tambahkan pengecekan apakah tree kosong, dan jika tidak cari posisi node yang akan di hapus.</w:t>
      </w:r>
    </w:p>
    <w:p>
      <w:pPr>
        <w:numPr>
          <w:numId w:val="0"/>
        </w:numPr>
        <w:ind w:leftChars="0"/>
        <w:rPr>
          <w:rFonts w:hint="default" w:ascii="Times New Roman" w:hAnsi="Times New Roman"/>
          <w:sz w:val="24"/>
          <w:szCs w:val="24"/>
          <w:lang w:val="en-GB"/>
        </w:rPr>
      </w:pPr>
    </w:p>
    <w:p>
      <w:pPr>
        <w:numPr>
          <w:numId w:val="0"/>
        </w:numPr>
        <w:ind w:leftChars="0"/>
        <w:rPr>
          <w:rFonts w:hint="default" w:ascii="Times New Roman" w:hAnsi="Times New Roman"/>
          <w:sz w:val="24"/>
          <w:szCs w:val="24"/>
          <w:lang w:val="en-GB"/>
        </w:rPr>
      </w:pPr>
      <w:r>
        <w:rPr>
          <w:rFonts w:hint="default" w:ascii="Times New Roman" w:hAnsi="Times New Roman"/>
          <w:sz w:val="24"/>
          <w:szCs w:val="24"/>
          <w:lang w:val="en-GB"/>
        </w:rPr>
        <w:drawing>
          <wp:inline distT="0" distB="0" distL="114300" distR="114300">
            <wp:extent cx="4100830" cy="3429635"/>
            <wp:effectExtent l="0" t="0" r="13970" b="18415"/>
            <wp:docPr id="12" name="Picture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
                    <pic:cNvPicPr>
                      <a:picLocks noChangeAspect="1"/>
                    </pic:cNvPicPr>
                  </pic:nvPicPr>
                  <pic:blipFill>
                    <a:blip r:embed="rId14"/>
                    <a:srcRect l="19553" t="5075" r="7154" b="70552"/>
                    <a:stretch>
                      <a:fillRect/>
                    </a:stretch>
                  </pic:blipFill>
                  <pic:spPr>
                    <a:xfrm>
                      <a:off x="0" y="0"/>
                      <a:ext cx="4100830" cy="3429635"/>
                    </a:xfrm>
                    <a:prstGeom prst="rect">
                      <a:avLst/>
                    </a:prstGeom>
                  </pic:spPr>
                </pic:pic>
              </a:graphicData>
            </a:graphic>
          </wp:inline>
        </w:drawing>
      </w:r>
    </w:p>
    <w:p>
      <w:pPr>
        <w:numPr>
          <w:numId w:val="0"/>
        </w:numPr>
        <w:ind w:leftChars="0"/>
        <w:rPr>
          <w:rFonts w:hint="default" w:ascii="Times New Roman" w:hAnsi="Times New Roman"/>
          <w:sz w:val="24"/>
          <w:szCs w:val="24"/>
          <w:lang w:val="en-GB"/>
        </w:rPr>
      </w:pPr>
    </w:p>
    <w:p>
      <w:pPr>
        <w:numPr>
          <w:numId w:val="0"/>
        </w:numPr>
        <w:ind w:leftChars="0"/>
        <w:rPr>
          <w:rFonts w:hint="default" w:ascii="Times New Roman" w:hAnsi="Times New Roman"/>
          <w:sz w:val="24"/>
          <w:szCs w:val="24"/>
          <w:lang w:val="en-GB"/>
        </w:rPr>
      </w:pPr>
    </w:p>
    <w:p>
      <w:pPr>
        <w:rPr>
          <w:rFonts w:hint="default" w:ascii="Times New Roman" w:hAnsi="Times New Roman"/>
          <w:sz w:val="24"/>
          <w:szCs w:val="24"/>
          <w:lang w:val="en-GB"/>
        </w:rPr>
      </w:pPr>
      <w:r>
        <w:rPr>
          <w:rFonts w:hint="default" w:ascii="Times New Roman" w:hAnsi="Times New Roman"/>
          <w:sz w:val="24"/>
          <w:szCs w:val="24"/>
          <w:lang w:val="en-GB"/>
        </w:rPr>
        <w:br w:type="page"/>
      </w:r>
    </w:p>
    <w:p>
      <w:pPr>
        <w:numPr>
          <w:ilvl w:val="0"/>
          <w:numId w:val="11"/>
        </w:numPr>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Kemudian tambahkan proses penghapusan didalam method delete() terhadap node current yang telah ditemukan.</w:t>
      </w:r>
    </w:p>
    <w:p>
      <w:pPr>
        <w:numPr>
          <w:numId w:val="0"/>
        </w:numPr>
        <w:ind w:leftChars="0"/>
        <w:rPr>
          <w:rFonts w:hint="default" w:ascii="Times New Roman" w:hAnsi="Times New Roman"/>
          <w:sz w:val="24"/>
          <w:szCs w:val="24"/>
          <w:lang w:val="en-GB"/>
        </w:rPr>
      </w:pPr>
      <w:r>
        <w:rPr>
          <w:rFonts w:hint="default" w:ascii="Times New Roman" w:hAnsi="Times New Roman"/>
          <w:sz w:val="24"/>
          <w:szCs w:val="24"/>
          <w:lang w:val="en-GB"/>
        </w:rPr>
        <w:drawing>
          <wp:inline distT="0" distB="0" distL="114300" distR="114300">
            <wp:extent cx="3611245" cy="8407400"/>
            <wp:effectExtent l="0" t="0" r="8255" b="1270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
                    <pic:cNvPicPr>
                      <a:picLocks noChangeAspect="1"/>
                    </pic:cNvPicPr>
                  </pic:nvPicPr>
                  <pic:blipFill>
                    <a:blip r:embed="rId14"/>
                    <a:srcRect l="19553" t="29226" r="7154" b="2930"/>
                    <a:stretch>
                      <a:fillRect/>
                    </a:stretch>
                  </pic:blipFill>
                  <pic:spPr>
                    <a:xfrm>
                      <a:off x="0" y="0"/>
                      <a:ext cx="3611245" cy="8407400"/>
                    </a:xfrm>
                    <a:prstGeom prst="rect">
                      <a:avLst/>
                    </a:prstGeom>
                  </pic:spPr>
                </pic:pic>
              </a:graphicData>
            </a:graphic>
          </wp:inline>
        </w:drawing>
      </w:r>
    </w:p>
    <w:p>
      <w:pPr>
        <w:numPr>
          <w:ilvl w:val="0"/>
          <w:numId w:val="11"/>
        </w:numPr>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Buka class BinaryTreeMainNoAbsen dan tambahkan method main() kemudian tambahkan kode berikut ini</w:t>
      </w:r>
    </w:p>
    <w:p>
      <w:pPr>
        <w:numPr>
          <w:numId w:val="0"/>
        </w:numPr>
        <w:ind w:leftChars="0"/>
        <w:rPr>
          <w:rFonts w:hint="default" w:ascii="Times New Roman" w:hAnsi="Times New Roman"/>
          <w:sz w:val="24"/>
          <w:szCs w:val="24"/>
          <w:lang w:val="en-GB"/>
        </w:rPr>
      </w:pPr>
      <w:r>
        <w:drawing>
          <wp:inline distT="0" distB="0" distL="114300" distR="114300">
            <wp:extent cx="4095750" cy="6181725"/>
            <wp:effectExtent l="0" t="0" r="0" b="952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5"/>
                    <a:stretch>
                      <a:fillRect/>
                    </a:stretch>
                  </pic:blipFill>
                  <pic:spPr>
                    <a:xfrm>
                      <a:off x="0" y="0"/>
                      <a:ext cx="4095750" cy="6181725"/>
                    </a:xfrm>
                    <a:prstGeom prst="rect">
                      <a:avLst/>
                    </a:prstGeom>
                    <a:noFill/>
                    <a:ln>
                      <a:noFill/>
                    </a:ln>
                  </pic:spPr>
                </pic:pic>
              </a:graphicData>
            </a:graphic>
          </wp:inline>
        </w:drawing>
      </w:r>
    </w:p>
    <w:p>
      <w:pPr>
        <w:numPr>
          <w:ilvl w:val="0"/>
          <w:numId w:val="11"/>
        </w:numPr>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Compile dan jalankan class BinaryTreeMain untuk mendapatkan simulasi jalannya program tree yang telah dibuat.</w:t>
      </w:r>
    </w:p>
    <w:p>
      <w:pPr>
        <w:numPr>
          <w:ilvl w:val="0"/>
          <w:numId w:val="11"/>
        </w:numPr>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Amati hasil running tersebut.</w:t>
      </w:r>
    </w:p>
    <w:p>
      <w:pPr>
        <w:numPr>
          <w:numId w:val="0"/>
        </w:numPr>
        <w:ind w:leftChars="0"/>
        <w:rPr>
          <w:rFonts w:hint="default" w:ascii="Times New Roman" w:hAnsi="Times New Roman"/>
          <w:sz w:val="24"/>
          <w:szCs w:val="24"/>
          <w:lang w:val="en-GB"/>
        </w:rPr>
      </w:pPr>
      <w:r>
        <w:drawing>
          <wp:inline distT="0" distB="0" distL="114300" distR="114300">
            <wp:extent cx="3171825" cy="1466850"/>
            <wp:effectExtent l="0" t="0" r="9525"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6"/>
                    <a:stretch>
                      <a:fillRect/>
                    </a:stretch>
                  </pic:blipFill>
                  <pic:spPr>
                    <a:xfrm>
                      <a:off x="0" y="0"/>
                      <a:ext cx="3171825" cy="1466850"/>
                    </a:xfrm>
                    <a:prstGeom prst="rect">
                      <a:avLst/>
                    </a:prstGeom>
                    <a:noFill/>
                    <a:ln>
                      <a:noFill/>
                    </a:ln>
                  </pic:spPr>
                </pic:pic>
              </a:graphicData>
            </a:graphic>
          </wp:inline>
        </w:drawing>
      </w:r>
    </w:p>
    <w:p>
      <w:pPr>
        <w:numPr>
          <w:ilvl w:val="0"/>
          <w:numId w:val="0"/>
        </w:numPr>
        <w:rPr>
          <w:rFonts w:hint="default"/>
          <w:lang w:val="en-GB"/>
        </w:rPr>
      </w:pPr>
    </w:p>
    <w:p>
      <w:pPr>
        <w:numPr>
          <w:ilvl w:val="0"/>
          <w:numId w:val="0"/>
        </w:numPr>
        <w:ind w:left="420" w:leftChars="0"/>
      </w:pPr>
    </w:p>
    <w:p>
      <w:pPr>
        <w:numPr>
          <w:ilvl w:val="0"/>
          <w:numId w:val="0"/>
        </w:numPr>
        <w:rPr>
          <w:rFonts w:hint="default" w:ascii="Times New Roman" w:hAnsi="Times New Roman"/>
          <w:sz w:val="24"/>
          <w:szCs w:val="24"/>
          <w:lang w:val="en-GB"/>
        </w:rPr>
      </w:pPr>
      <w:r>
        <w:rPr>
          <w:rFonts w:hint="default" w:ascii="Times New Roman" w:hAnsi="Times New Roman"/>
          <w:sz w:val="24"/>
          <w:szCs w:val="24"/>
          <w:lang w:val="en-GB"/>
        </w:rPr>
        <w:br w:type="page"/>
      </w:r>
    </w:p>
    <w:p>
      <w:pPr>
        <w:rPr>
          <w:rFonts w:hint="default" w:ascii="Times New Roman" w:hAnsi="Times New Roman"/>
          <w:b/>
          <w:bCs/>
          <w:sz w:val="28"/>
          <w:szCs w:val="28"/>
          <w:lang w:val="en-GB"/>
        </w:rPr>
      </w:pPr>
      <w:r>
        <w:rPr>
          <w:rFonts w:hint="default" w:ascii="Times New Roman" w:hAnsi="Times New Roman"/>
          <w:b/>
          <w:bCs/>
          <w:sz w:val="28"/>
          <w:szCs w:val="28"/>
          <w:lang w:val="en-GB"/>
        </w:rPr>
        <w:t>Pertanyaan Percobaan 1</w:t>
      </w:r>
    </w:p>
    <w:p>
      <w:pPr>
        <w:numPr>
          <w:ilvl w:val="0"/>
          <w:numId w:val="0"/>
        </w:numPr>
        <w:ind w:leftChars="0"/>
        <w:rPr>
          <w:rFonts w:hint="default" w:ascii="Times New Roman" w:hAnsi="Times New Roman"/>
          <w:sz w:val="24"/>
          <w:szCs w:val="24"/>
          <w:highlight w:val="none"/>
          <w:lang w:val="en-GB"/>
        </w:rPr>
      </w:pPr>
    </w:p>
    <w:p>
      <w:pPr>
        <w:numPr>
          <w:ilvl w:val="0"/>
          <w:numId w:val="12"/>
        </w:numPr>
        <w:tabs>
          <w:tab w:val="clear" w:pos="425"/>
        </w:tabs>
        <w:ind w:left="425" w:leftChars="0" w:hanging="425" w:firstLineChars="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Mengapa dalam binary search tree proses pencarian data bisa lebih efektif dilakukan dibanding binary tree biasa?</w:t>
      </w:r>
    </w:p>
    <w:p>
      <w:pPr>
        <w:numPr>
          <w:ilvl w:val="0"/>
          <w:numId w:val="12"/>
        </w:numPr>
        <w:tabs>
          <w:tab w:val="clear" w:pos="425"/>
        </w:tabs>
        <w:ind w:left="425" w:leftChars="0" w:hanging="425" w:firstLineChars="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Untuk apakah di class Node, kegunaan dari atribut left dan right?</w:t>
      </w:r>
    </w:p>
    <w:p>
      <w:pPr>
        <w:numPr>
          <w:ilvl w:val="0"/>
          <w:numId w:val="12"/>
        </w:numPr>
        <w:tabs>
          <w:tab w:val="clear" w:pos="425"/>
        </w:tabs>
        <w:ind w:left="425" w:leftChars="0" w:hanging="425" w:firstLineChars="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 a) Untuk apakah kegunaan dari atribut root di dalam class BinaryTree?</w:t>
      </w:r>
    </w:p>
    <w:p>
      <w:pPr>
        <w:numPr>
          <w:numId w:val="0"/>
        </w:numPr>
        <w:ind w:firstLine="480" w:firstLineChars="20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b) Ketika objek tree pertama kali dibuat, apakah nilai dari root?</w:t>
      </w:r>
    </w:p>
    <w:p>
      <w:pPr>
        <w:numPr>
          <w:ilvl w:val="0"/>
          <w:numId w:val="12"/>
        </w:numPr>
        <w:tabs>
          <w:tab w:val="clear" w:pos="425"/>
        </w:tabs>
        <w:ind w:left="425" w:leftChars="0" w:hanging="425" w:firstLineChars="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Ketika tree masih kosong, dan akan ditambahkan sebuah node baru, proses apa yang akan terjadi?</w:t>
      </w:r>
    </w:p>
    <w:p>
      <w:pPr>
        <w:numPr>
          <w:ilvl w:val="0"/>
          <w:numId w:val="12"/>
        </w:numPr>
        <w:tabs>
          <w:tab w:val="clear" w:pos="425"/>
        </w:tabs>
        <w:ind w:left="425" w:leftChars="0" w:hanging="425" w:firstLineChars="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Perhatikan method add(), di dalamnya terdapat baris program seperti di bawah ini. Jelaskan secara detil untuk apa baris program tersebut?</w:t>
      </w:r>
    </w:p>
    <w:p>
      <w:pPr>
        <w:numPr>
          <w:ilvl w:val="0"/>
          <w:numId w:val="0"/>
        </w:numPr>
        <w:ind w:left="400" w:leftChars="200" w:firstLine="0" w:firstLineChars="0"/>
        <w:rPr>
          <w:rFonts w:hint="default" w:ascii="Times New Roman" w:hAnsi="Times New Roman"/>
          <w:sz w:val="24"/>
          <w:szCs w:val="24"/>
          <w:highlight w:val="none"/>
          <w:lang w:val="en-GB"/>
        </w:rPr>
      </w:pPr>
    </w:p>
    <w:p>
      <w:pPr>
        <w:numPr>
          <w:ilvl w:val="0"/>
          <w:numId w:val="0"/>
        </w:numPr>
        <w:ind w:left="400" w:leftChars="200" w:firstLine="0" w:firstLineChars="0"/>
        <w:rPr>
          <w:rFonts w:hint="default" w:ascii="Times New Roman" w:hAnsi="Times New Roman"/>
          <w:sz w:val="24"/>
          <w:szCs w:val="24"/>
          <w:lang w:val="en-GB"/>
        </w:rPr>
      </w:pPr>
    </w:p>
    <w:p>
      <w:pPr>
        <w:rPr>
          <w:rFonts w:hint="default" w:ascii="Times New Roman" w:hAnsi="Times New Roman"/>
          <w:sz w:val="24"/>
          <w:szCs w:val="24"/>
          <w:lang w:val="en-GB"/>
        </w:rPr>
      </w:pPr>
      <w:r>
        <w:rPr>
          <w:rFonts w:hint="default" w:ascii="Times New Roman" w:hAnsi="Times New Roman"/>
          <w:sz w:val="24"/>
          <w:szCs w:val="24"/>
          <w:lang w:val="en-GB"/>
        </w:rPr>
        <w:br w:type="page"/>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bCs/>
          <w:sz w:val="28"/>
          <w:szCs w:val="28"/>
          <w:lang w:val="en-GB"/>
        </w:rPr>
      </w:pPr>
      <w:r>
        <w:rPr>
          <w:rFonts w:hint="default" w:ascii="Times New Roman" w:hAnsi="Times New Roman"/>
          <w:b/>
          <w:bCs/>
          <w:sz w:val="28"/>
          <w:szCs w:val="28"/>
          <w:lang w:val="en-GB"/>
        </w:rPr>
        <w:t>Percobaan 2</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ilvl w:val="0"/>
          <w:numId w:val="13"/>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Di dalam percobaan implementasi binary tree dengan array ini, data tree disimpan dalam array dan langsung dimasukan dari method main(), dan selanjutnya akan disimulasikan proses traversal secara inOrder.</w:t>
      </w:r>
      <w:bookmarkStart w:id="0" w:name="_GoBack"/>
      <w:bookmarkEnd w:id="0"/>
    </w:p>
    <w:p>
      <w:pPr>
        <w:keepNext w:val="0"/>
        <w:keepLines w:val="0"/>
        <w:pageBreakBefore w:val="0"/>
        <w:widowControl/>
        <w:numPr>
          <w:ilvl w:val="0"/>
          <w:numId w:val="13"/>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Buatlah class BinaryTreeArrayNoAbsen dan BinaryTreeArrayMainNoAbsen</w:t>
      </w:r>
    </w:p>
    <w:p>
      <w:pPr>
        <w:keepNext w:val="0"/>
        <w:keepLines w:val="0"/>
        <w:pageBreakBefore w:val="0"/>
        <w:widowControl/>
        <w:numPr>
          <w:ilvl w:val="0"/>
          <w:numId w:val="13"/>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Buat atribut data dan idxLast di dalam class BinaryTreeArrayNoAbsen. Buat juga method populateData() dan traverseInOrder().</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r>
        <w:drawing>
          <wp:inline distT="0" distB="0" distL="114300" distR="114300">
            <wp:extent cx="3403600" cy="3919220"/>
            <wp:effectExtent l="0" t="0" r="6350" b="508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7"/>
                    <a:stretch>
                      <a:fillRect/>
                    </a:stretch>
                  </pic:blipFill>
                  <pic:spPr>
                    <a:xfrm>
                      <a:off x="0" y="0"/>
                      <a:ext cx="3403600" cy="3919220"/>
                    </a:xfrm>
                    <a:prstGeom prst="rect">
                      <a:avLst/>
                    </a:prstGeom>
                    <a:noFill/>
                    <a:ln>
                      <a:noFill/>
                    </a:ln>
                  </pic:spPr>
                </pic:pic>
              </a:graphicData>
            </a:graphic>
          </wp:inline>
        </w:drawing>
      </w:r>
    </w:p>
    <w:p>
      <w:pPr>
        <w:keepNext w:val="0"/>
        <w:keepLines w:val="0"/>
        <w:pageBreakBefore w:val="0"/>
        <w:widowControl/>
        <w:numPr>
          <w:ilvl w:val="0"/>
          <w:numId w:val="13"/>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Kemudian dalam class BinaryTreeArrayMainNoAbsen buat method main() dan tambahkan kode seperti gambar berikut ini di dalam method Main</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r>
        <w:drawing>
          <wp:inline distT="0" distB="0" distL="114300" distR="114300">
            <wp:extent cx="3924300" cy="177165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pic:cNvPicPr>
                  </pic:nvPicPr>
                  <pic:blipFill>
                    <a:blip r:embed="rId18"/>
                    <a:stretch>
                      <a:fillRect/>
                    </a:stretch>
                  </pic:blipFill>
                  <pic:spPr>
                    <a:xfrm>
                      <a:off x="0" y="0"/>
                      <a:ext cx="3924300" cy="1771650"/>
                    </a:xfrm>
                    <a:prstGeom prst="rect">
                      <a:avLst/>
                    </a:prstGeom>
                    <a:noFill/>
                    <a:ln>
                      <a:noFill/>
                    </a:ln>
                  </pic:spPr>
                </pic:pic>
              </a:graphicData>
            </a:graphic>
          </wp:inline>
        </w:drawing>
      </w:r>
    </w:p>
    <w:p>
      <w:pPr>
        <w:keepNext w:val="0"/>
        <w:keepLines w:val="0"/>
        <w:pageBreakBefore w:val="0"/>
        <w:widowControl/>
        <w:numPr>
          <w:ilvl w:val="0"/>
          <w:numId w:val="13"/>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Jalankan class BinaryTreeArrayMain dan amati hasilnya!</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r>
        <w:drawing>
          <wp:inline distT="0" distB="0" distL="114300" distR="114300">
            <wp:extent cx="2686050" cy="466725"/>
            <wp:effectExtent l="0" t="0" r="0" b="952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pic:cNvPicPr>
                  </pic:nvPicPr>
                  <pic:blipFill>
                    <a:blip r:embed="rId19"/>
                    <a:stretch>
                      <a:fillRect/>
                    </a:stretch>
                  </pic:blipFill>
                  <pic:spPr>
                    <a:xfrm>
                      <a:off x="0" y="0"/>
                      <a:ext cx="2686050" cy="46672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br w:type="page"/>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bCs/>
          <w:sz w:val="28"/>
          <w:szCs w:val="28"/>
          <w:lang w:val="en-GB"/>
        </w:rPr>
      </w:pPr>
      <w:r>
        <w:rPr>
          <w:rFonts w:hint="default" w:ascii="Times New Roman" w:hAnsi="Times New Roman"/>
          <w:b/>
          <w:bCs/>
          <w:sz w:val="28"/>
          <w:szCs w:val="28"/>
          <w:lang w:val="en-GB"/>
        </w:rPr>
        <w:t>Pertanyaan Percobaan 2</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ilvl w:val="0"/>
          <w:numId w:val="14"/>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Apakah kegunaan dari atribut data dan idxLast yang ada di class BinaryTreeArray?</w:t>
      </w:r>
    </w:p>
    <w:p>
      <w:pPr>
        <w:keepNext w:val="0"/>
        <w:keepLines w:val="0"/>
        <w:pageBreakBefore w:val="0"/>
        <w:widowControl/>
        <w:numPr>
          <w:ilvl w:val="0"/>
          <w:numId w:val="14"/>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Apakah kegunaan dari method populateData()?</w:t>
      </w:r>
    </w:p>
    <w:p>
      <w:pPr>
        <w:keepNext w:val="0"/>
        <w:keepLines w:val="0"/>
        <w:pageBreakBefore w:val="0"/>
        <w:widowControl/>
        <w:numPr>
          <w:ilvl w:val="0"/>
          <w:numId w:val="14"/>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Apakah kegunaan dari method traverseInOrder()?</w:t>
      </w:r>
    </w:p>
    <w:p>
      <w:pPr>
        <w:keepNext w:val="0"/>
        <w:keepLines w:val="0"/>
        <w:pageBreakBefore w:val="0"/>
        <w:widowControl/>
        <w:numPr>
          <w:ilvl w:val="0"/>
          <w:numId w:val="14"/>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Jika suatu node binary tree disimpan dalam array indeks 2, maka di indeks berapakah posisi left child dan rigth child masin-masing?</w:t>
      </w:r>
    </w:p>
    <w:p>
      <w:pPr>
        <w:keepNext w:val="0"/>
        <w:keepLines w:val="0"/>
        <w:pageBreakBefore w:val="0"/>
        <w:widowControl/>
        <w:numPr>
          <w:ilvl w:val="0"/>
          <w:numId w:val="14"/>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Apa kegunaan statement int idxLast = 6 pada praktikum 2 percobaan nomor 4?</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rPr>
          <w:rFonts w:hint="default" w:ascii="Times New Roman" w:hAnsi="Times New Roman"/>
          <w:sz w:val="24"/>
          <w:szCs w:val="24"/>
          <w:lang w:val="en-GB"/>
        </w:rPr>
      </w:pPr>
      <w:r>
        <w:rPr>
          <w:rFonts w:hint="default" w:ascii="Times New Roman" w:hAnsi="Times New Roman"/>
          <w:sz w:val="24"/>
          <w:szCs w:val="24"/>
          <w:lang w:val="en-GB"/>
        </w:rPr>
        <w:br w:type="page"/>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bCs/>
          <w:sz w:val="28"/>
          <w:szCs w:val="28"/>
          <w:lang w:val="en-GB"/>
        </w:rPr>
      </w:pPr>
      <w:r>
        <w:rPr>
          <w:rFonts w:hint="default" w:ascii="Times New Roman" w:hAnsi="Times New Roman"/>
          <w:b/>
          <w:bCs/>
          <w:sz w:val="28"/>
          <w:szCs w:val="28"/>
          <w:lang w:val="en-GB"/>
        </w:rPr>
        <w:t>Tugas Praktikum 1</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cs="Times New Roman"/>
          <w:b w:val="0"/>
          <w:bCs w:val="0"/>
          <w:sz w:val="22"/>
          <w:szCs w:val="22"/>
          <w:lang w:val="en-GB"/>
        </w:rPr>
      </w:pPr>
      <w:r>
        <w:rPr>
          <w:rFonts w:hint="default" w:ascii="Times New Roman" w:hAnsi="Times New Roman"/>
          <w:b w:val="0"/>
          <w:bCs w:val="0"/>
          <w:sz w:val="22"/>
          <w:szCs w:val="22"/>
          <w:lang w:val="en-GB"/>
        </w:rPr>
        <w:t>Buat method di dalam class BinaryTree yang akan menambahkan node dengan cara rekursif.</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cs="Times New Roman"/>
          <w:b w:val="0"/>
          <w:bCs w:val="0"/>
          <w:sz w:val="22"/>
          <w:szCs w:val="22"/>
          <w:lang w:val="en-GB"/>
        </w:rPr>
      </w:pPr>
      <w:r>
        <w:rPr>
          <w:rFonts w:hint="default" w:ascii="Times New Roman" w:hAnsi="Times New Roman"/>
          <w:b w:val="0"/>
          <w:bCs w:val="0"/>
          <w:sz w:val="22"/>
          <w:szCs w:val="22"/>
          <w:lang w:val="en-GB"/>
        </w:rPr>
        <w:t>Buat method di dalam class BinaryTree untuk menampilkan nilai paling kecil dan yang paling besar yang ada di dalam tree.</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cs="Times New Roman"/>
          <w:b w:val="0"/>
          <w:bCs w:val="0"/>
          <w:sz w:val="22"/>
          <w:szCs w:val="22"/>
          <w:lang w:val="en-GB"/>
        </w:rPr>
      </w:pPr>
      <w:r>
        <w:rPr>
          <w:rFonts w:hint="default" w:ascii="Times New Roman" w:hAnsi="Times New Roman"/>
          <w:b w:val="0"/>
          <w:bCs w:val="0"/>
          <w:sz w:val="22"/>
          <w:szCs w:val="22"/>
          <w:lang w:val="en-GB"/>
        </w:rPr>
        <w:t>Buat method di dalam class BinaryTree untuk menampilkan data yang ada di leaf</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cs="Times New Roman"/>
          <w:b w:val="0"/>
          <w:bCs w:val="0"/>
          <w:sz w:val="22"/>
          <w:szCs w:val="22"/>
          <w:lang w:val="en-GB"/>
        </w:rPr>
      </w:pPr>
      <w:r>
        <w:rPr>
          <w:rFonts w:hint="default" w:ascii="Times New Roman" w:hAnsi="Times New Roman"/>
          <w:b w:val="0"/>
          <w:bCs w:val="0"/>
          <w:sz w:val="22"/>
          <w:szCs w:val="22"/>
          <w:lang w:val="en-GB"/>
        </w:rPr>
        <w:t>Buat method di dalam class BinaryTree untuk menampilkan berapa jumlah leaf yang ada di dalam tree.</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cs="Times New Roman"/>
          <w:b w:val="0"/>
          <w:bCs w:val="0"/>
          <w:sz w:val="22"/>
          <w:szCs w:val="22"/>
          <w:lang w:val="en-GB"/>
        </w:rPr>
      </w:pPr>
      <w:r>
        <w:rPr>
          <w:rFonts w:hint="default" w:ascii="Times New Roman" w:hAnsi="Times New Roman"/>
          <w:b w:val="0"/>
          <w:bCs w:val="0"/>
          <w:sz w:val="22"/>
          <w:szCs w:val="22"/>
          <w:lang w:val="en-GB"/>
        </w:rPr>
        <w:t>Modifikasi class BinaryTreeArray, dan tambahkan</w:t>
      </w:r>
    </w:p>
    <w:p>
      <w:pPr>
        <w:keepNext w:val="0"/>
        <w:keepLines w:val="0"/>
        <w:pageBreakBefore w:val="0"/>
        <w:widowControl/>
        <w:numPr>
          <w:ilvl w:val="0"/>
          <w:numId w:val="16"/>
        </w:numPr>
        <w:tabs>
          <w:tab w:val="clear" w:pos="840"/>
        </w:tabs>
        <w:kinsoku/>
        <w:wordWrap/>
        <w:overflowPunct/>
        <w:topLinePunct w:val="0"/>
        <w:autoSpaceDE/>
        <w:autoSpaceDN/>
        <w:bidi w:val="0"/>
        <w:adjustRightInd/>
        <w:snapToGrid/>
        <w:spacing w:line="276" w:lineRule="auto"/>
        <w:ind w:left="840" w:leftChars="0" w:hanging="420" w:firstLineChars="0"/>
        <w:jc w:val="both"/>
        <w:textAlignment w:val="auto"/>
        <w:rPr>
          <w:rFonts w:hint="default" w:ascii="Times New Roman" w:hAnsi="Times New Roman" w:cs="Times New Roman"/>
          <w:b w:val="0"/>
          <w:bCs w:val="0"/>
          <w:sz w:val="22"/>
          <w:szCs w:val="22"/>
          <w:lang w:val="en-GB"/>
        </w:rPr>
      </w:pPr>
      <w:r>
        <w:rPr>
          <w:rFonts w:hint="default" w:ascii="Times New Roman" w:hAnsi="Times New Roman"/>
          <w:b w:val="0"/>
          <w:bCs w:val="0"/>
          <w:sz w:val="22"/>
          <w:szCs w:val="22"/>
          <w:lang w:val="en-GB"/>
        </w:rPr>
        <w:t>method add(int data) untuk memasukan data ke dalam tree</w:t>
      </w:r>
    </w:p>
    <w:p>
      <w:pPr>
        <w:keepNext w:val="0"/>
        <w:keepLines w:val="0"/>
        <w:pageBreakBefore w:val="0"/>
        <w:widowControl/>
        <w:numPr>
          <w:ilvl w:val="0"/>
          <w:numId w:val="16"/>
        </w:numPr>
        <w:tabs>
          <w:tab w:val="clear" w:pos="840"/>
        </w:tabs>
        <w:kinsoku/>
        <w:wordWrap/>
        <w:overflowPunct/>
        <w:topLinePunct w:val="0"/>
        <w:autoSpaceDE/>
        <w:autoSpaceDN/>
        <w:bidi w:val="0"/>
        <w:adjustRightInd/>
        <w:snapToGrid/>
        <w:spacing w:line="276" w:lineRule="auto"/>
        <w:ind w:left="840" w:leftChars="0" w:hanging="420" w:firstLineChars="0"/>
        <w:jc w:val="both"/>
        <w:textAlignment w:val="auto"/>
        <w:rPr>
          <w:rFonts w:hint="default" w:ascii="Times New Roman" w:hAnsi="Times New Roman" w:cs="Times New Roman"/>
          <w:b w:val="0"/>
          <w:bCs w:val="0"/>
          <w:sz w:val="22"/>
          <w:szCs w:val="22"/>
          <w:lang w:val="en-GB"/>
        </w:rPr>
      </w:pPr>
      <w:r>
        <w:rPr>
          <w:rFonts w:hint="default" w:ascii="Times New Roman" w:hAnsi="Times New Roman"/>
          <w:b w:val="0"/>
          <w:bCs w:val="0"/>
          <w:sz w:val="22"/>
          <w:szCs w:val="22"/>
          <w:lang w:val="en-GB"/>
        </w:rPr>
        <w:t>method traversePreOrder() dan traversePostOrder()</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2"/>
          <w:szCs w:val="22"/>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sz w:val="18"/>
          <w:szCs w:val="18"/>
          <w:lang w:val="en-GB"/>
        </w:rPr>
      </w:pPr>
      <w:r>
        <w:rPr>
          <w:rFonts w:hint="default" w:ascii="Times New Roman" w:hAnsi="Times New Roman" w:cs="Times New Roman"/>
          <w:b w:val="0"/>
          <w:bCs w:val="0"/>
          <w:sz w:val="22"/>
          <w:szCs w:val="22"/>
          <w:lang w:val="en-GB"/>
        </w:rPr>
        <w:t>R</w:t>
      </w:r>
      <w:r>
        <w:rPr>
          <w:rFonts w:hint="default" w:ascii="Times New Roman" w:hAnsi="Times New Roman" w:cs="Times New Roman"/>
          <w:b w:val="0"/>
          <w:bCs w:val="0"/>
          <w:sz w:val="22"/>
          <w:szCs w:val="22"/>
          <w:lang w:val="en-US"/>
        </w:rPr>
        <w:t xml:space="preserve">epository :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"https://github.com/zidnafaz/Praktikum-Algoritma-Struktur-Data" </w:instrText>
      </w:r>
      <w:r>
        <w:rPr>
          <w:rFonts w:hint="default" w:ascii="Times New Roman" w:hAnsi="Times New Roman"/>
          <w:b w:val="0"/>
          <w:bCs w:val="0"/>
          <w:sz w:val="22"/>
          <w:szCs w:val="22"/>
          <w:lang w:val="en-US"/>
        </w:rPr>
        <w:fldChar w:fldCharType="separate"/>
      </w:r>
      <w:r>
        <w:rPr>
          <w:rStyle w:val="51"/>
          <w:rFonts w:hint="default" w:ascii="Times New Roman" w:hAnsi="Times New Roman"/>
          <w:b w:val="0"/>
          <w:bCs w:val="0"/>
          <w:sz w:val="22"/>
          <w:szCs w:val="22"/>
          <w:lang w:val="en-US"/>
        </w:rPr>
        <w:t>https://github.com/zidnafaz/Praktikum-Algoritma-Struktur-Data</w:t>
      </w:r>
      <w:r>
        <w:rPr>
          <w:rFonts w:hint="default" w:ascii="Times New Roman" w:hAnsi="Times New Roman"/>
          <w:b w:val="0"/>
          <w:bCs w:val="0"/>
          <w:sz w:val="22"/>
          <w:szCs w:val="22"/>
          <w:lang w:val="en-U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B75F5"/>
    <w:multiLevelType w:val="singleLevel"/>
    <w:tmpl w:val="A5AB75F5"/>
    <w:lvl w:ilvl="0" w:tentative="0">
      <w:start w:val="1"/>
      <w:numFmt w:val="decimal"/>
      <w:lvlText w:val="%1)"/>
      <w:lvlJc w:val="left"/>
      <w:pPr>
        <w:tabs>
          <w:tab w:val="left" w:pos="425"/>
        </w:tabs>
        <w:ind w:left="425" w:leftChars="0" w:hanging="425" w:firstLineChars="0"/>
      </w:pPr>
      <w:rPr>
        <w:rFonts w:hint="default"/>
      </w:rPr>
    </w:lvl>
  </w:abstractNum>
  <w:abstractNum w:abstractNumId="1">
    <w:nsid w:val="C6E6467D"/>
    <w:multiLevelType w:val="singleLevel"/>
    <w:tmpl w:val="C6E6467D"/>
    <w:lvl w:ilvl="0" w:tentative="0">
      <w:start w:val="1"/>
      <w:numFmt w:val="decimal"/>
      <w:lvlText w:val="%1)"/>
      <w:lvlJc w:val="left"/>
      <w:pPr>
        <w:tabs>
          <w:tab w:val="left" w:pos="425"/>
        </w:tabs>
        <w:ind w:left="425" w:leftChars="0" w:hanging="425" w:firstLineChars="0"/>
      </w:pPr>
      <w:rPr>
        <w:rFonts w:hint="default"/>
      </w:rPr>
    </w:lvl>
  </w:abstractNum>
  <w:abstractNum w:abstractNumId="2">
    <w:nsid w:val="DEBE7BAA"/>
    <w:multiLevelType w:val="singleLevel"/>
    <w:tmpl w:val="DEBE7BAA"/>
    <w:lvl w:ilvl="0" w:tentative="0">
      <w:start w:val="1"/>
      <w:numFmt w:val="decimal"/>
      <w:lvlText w:val="%1)"/>
      <w:lvlJc w:val="left"/>
      <w:pPr>
        <w:tabs>
          <w:tab w:val="left" w:pos="425"/>
        </w:tabs>
        <w:ind w:left="425" w:leftChars="0" w:hanging="425" w:firstLineChars="0"/>
      </w:pPr>
      <w:rPr>
        <w:rFonts w:hint="default"/>
      </w:rPr>
    </w:lvl>
  </w:abstractNum>
  <w:abstractNum w:abstractNumId="3">
    <w:nsid w:val="EA738F88"/>
    <w:multiLevelType w:val="singleLevel"/>
    <w:tmpl w:val="EA738F88"/>
    <w:lvl w:ilvl="0" w:tentative="0">
      <w:start w:val="1"/>
      <w:numFmt w:val="decimal"/>
      <w:lvlText w:val="%1)"/>
      <w:lvlJc w:val="left"/>
      <w:pPr>
        <w:tabs>
          <w:tab w:val="left" w:pos="425"/>
        </w:tabs>
        <w:ind w:left="425" w:leftChars="0" w:hanging="425" w:firstLineChars="0"/>
      </w:pPr>
      <w:rPr>
        <w:rFonts w:hint="default"/>
      </w:rPr>
    </w:lvl>
  </w:abstractNum>
  <w:abstractNum w:abstractNumId="4">
    <w:nsid w:val="FDC4525E"/>
    <w:multiLevelType w:val="singleLevel"/>
    <w:tmpl w:val="FDC4525E"/>
    <w:lvl w:ilvl="0" w:tentative="0">
      <w:start w:val="1"/>
      <w:numFmt w:val="decimal"/>
      <w:lvlText w:val="%1)"/>
      <w:lvlJc w:val="left"/>
      <w:pPr>
        <w:tabs>
          <w:tab w:val="left" w:pos="425"/>
        </w:tabs>
        <w:ind w:left="425" w:leftChars="0" w:hanging="425" w:firstLineChars="0"/>
      </w:pPr>
      <w:rPr>
        <w:rFonts w:hint="default"/>
      </w:rPr>
    </w:lvl>
  </w:abstractNum>
  <w:abstractNum w:abstractNumId="5">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6">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7">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8">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9">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0">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1">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2">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4">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5">
    <w:nsid w:val="4341E367"/>
    <w:multiLevelType w:val="singleLevel"/>
    <w:tmpl w:val="4341E367"/>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4"/>
  </w:num>
  <w:num w:numId="2">
    <w:abstractNumId w:val="12"/>
  </w:num>
  <w:num w:numId="3">
    <w:abstractNumId w:val="11"/>
  </w:num>
  <w:num w:numId="4">
    <w:abstractNumId w:val="10"/>
  </w:num>
  <w:num w:numId="5">
    <w:abstractNumId w:val="9"/>
  </w:num>
  <w:num w:numId="6">
    <w:abstractNumId w:val="13"/>
  </w:num>
  <w:num w:numId="7">
    <w:abstractNumId w:val="8"/>
  </w:num>
  <w:num w:numId="8">
    <w:abstractNumId w:val="7"/>
  </w:num>
  <w:num w:numId="9">
    <w:abstractNumId w:val="6"/>
  </w:num>
  <w:num w:numId="10">
    <w:abstractNumId w:val="5"/>
  </w:num>
  <w:num w:numId="11">
    <w:abstractNumId w:val="2"/>
  </w:num>
  <w:num w:numId="12">
    <w:abstractNumId w:val="0"/>
  </w:num>
  <w:num w:numId="13">
    <w:abstractNumId w:val="4"/>
  </w:num>
  <w:num w:numId="14">
    <w:abstractNumId w:val="1"/>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ED76F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9F71AE"/>
    <w:rsid w:val="0344649A"/>
    <w:rsid w:val="06CA0891"/>
    <w:rsid w:val="0830147D"/>
    <w:rsid w:val="0C945E50"/>
    <w:rsid w:val="11026D45"/>
    <w:rsid w:val="12ED76F6"/>
    <w:rsid w:val="137A74FA"/>
    <w:rsid w:val="20913656"/>
    <w:rsid w:val="2904108A"/>
    <w:rsid w:val="2D1139FF"/>
    <w:rsid w:val="30CF5C0B"/>
    <w:rsid w:val="33A46B40"/>
    <w:rsid w:val="370D522F"/>
    <w:rsid w:val="3D495CBE"/>
    <w:rsid w:val="424D6C89"/>
    <w:rsid w:val="4AC22A36"/>
    <w:rsid w:val="504673DB"/>
    <w:rsid w:val="55E4027B"/>
    <w:rsid w:val="563F44B1"/>
    <w:rsid w:val="56E63C34"/>
    <w:rsid w:val="5E155ECC"/>
    <w:rsid w:val="5FE00478"/>
    <w:rsid w:val="60CF3F7C"/>
    <w:rsid w:val="63C224FD"/>
    <w:rsid w:val="67CA20F1"/>
    <w:rsid w:val="69525979"/>
    <w:rsid w:val="745572D1"/>
    <w:rsid w:val="76ED529E"/>
    <w:rsid w:val="79C85B18"/>
    <w:rsid w:val="7CFC2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autoRedefine/>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autoRedefine/>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autoRedefine/>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autoRedefine/>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autoRedefine/>
    <w:semiHidden/>
    <w:unhideWhenUsed/>
    <w:qFormat/>
    <w:uiPriority w:val="0"/>
    <w:pPr>
      <w:keepNext/>
      <w:keepLines/>
      <w:spacing w:before="240" w:after="64" w:line="320" w:lineRule="auto"/>
      <w:outlineLvl w:val="7"/>
    </w:pPr>
    <w:rPr>
      <w:sz w:val="24"/>
      <w:szCs w:val="24"/>
    </w:rPr>
  </w:style>
  <w:style w:type="paragraph" w:styleId="10">
    <w:name w:val="heading 9"/>
    <w:basedOn w:val="1"/>
    <w:next w:val="1"/>
    <w:autoRedefine/>
    <w:semiHidden/>
    <w:unhideWhenUsed/>
    <w:qFormat/>
    <w:uiPriority w:val="0"/>
    <w:pPr>
      <w:keepNext/>
      <w:keepLines/>
      <w:spacing w:before="240" w:after="64" w:line="320" w:lineRule="auto"/>
      <w:outlineLvl w:val="8"/>
    </w:pPr>
    <w:rPr>
      <w:szCs w:val="21"/>
    </w:rPr>
  </w:style>
  <w:style w:type="character" w:default="1" w:styleId="11">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13">
    <w:name w:val="Balloon Text"/>
    <w:basedOn w:val="1"/>
    <w:autoRedefine/>
    <w:qFormat/>
    <w:uiPriority w:val="0"/>
    <w:rPr>
      <w:sz w:val="16"/>
      <w:szCs w:val="16"/>
    </w:rPr>
  </w:style>
  <w:style w:type="paragraph" w:styleId="14">
    <w:name w:val="Block Text"/>
    <w:basedOn w:val="1"/>
    <w:autoRedefine/>
    <w:qFormat/>
    <w:uiPriority w:val="0"/>
    <w:pPr>
      <w:spacing w:after="120"/>
      <w:ind w:left="1440" w:leftChars="700" w:right="1440" w:rightChars="700"/>
    </w:pPr>
  </w:style>
  <w:style w:type="paragraph" w:styleId="15">
    <w:name w:val="Body Text"/>
    <w:basedOn w:val="1"/>
    <w:autoRedefine/>
    <w:qFormat/>
    <w:uiPriority w:val="0"/>
    <w:pPr>
      <w:spacing w:after="120"/>
    </w:pPr>
  </w:style>
  <w:style w:type="paragraph" w:styleId="16">
    <w:name w:val="Body Text 2"/>
    <w:basedOn w:val="1"/>
    <w:autoRedefine/>
    <w:qFormat/>
    <w:uiPriority w:val="0"/>
    <w:pPr>
      <w:spacing w:after="120" w:line="480" w:lineRule="auto"/>
    </w:pPr>
  </w:style>
  <w:style w:type="paragraph" w:styleId="17">
    <w:name w:val="Body Text 3"/>
    <w:basedOn w:val="1"/>
    <w:autoRedefine/>
    <w:qFormat/>
    <w:uiPriority w:val="0"/>
    <w:pPr>
      <w:spacing w:after="120"/>
    </w:pPr>
    <w:rPr>
      <w:sz w:val="16"/>
      <w:szCs w:val="16"/>
    </w:rPr>
  </w:style>
  <w:style w:type="paragraph" w:styleId="18">
    <w:name w:val="Body Text First Indent"/>
    <w:basedOn w:val="15"/>
    <w:autoRedefine/>
    <w:qFormat/>
    <w:uiPriority w:val="0"/>
    <w:pPr>
      <w:ind w:firstLine="420" w:firstLineChars="100"/>
    </w:pPr>
  </w:style>
  <w:style w:type="paragraph" w:styleId="19">
    <w:name w:val="Body Text Indent"/>
    <w:basedOn w:val="1"/>
    <w:autoRedefine/>
    <w:qFormat/>
    <w:uiPriority w:val="0"/>
    <w:pPr>
      <w:spacing w:after="120"/>
      <w:ind w:left="420" w:leftChars="200"/>
    </w:pPr>
  </w:style>
  <w:style w:type="paragraph" w:styleId="20">
    <w:name w:val="Body Text First Indent 2"/>
    <w:basedOn w:val="19"/>
    <w:autoRedefine/>
    <w:qFormat/>
    <w:uiPriority w:val="0"/>
    <w:pPr>
      <w:ind w:firstLine="420" w:firstLineChars="200"/>
    </w:pPr>
  </w:style>
  <w:style w:type="paragraph" w:styleId="21">
    <w:name w:val="Body Text Indent 2"/>
    <w:basedOn w:val="1"/>
    <w:autoRedefine/>
    <w:qFormat/>
    <w:uiPriority w:val="0"/>
    <w:pPr>
      <w:spacing w:after="120" w:line="480" w:lineRule="auto"/>
      <w:ind w:left="420" w:leftChars="200"/>
    </w:pPr>
  </w:style>
  <w:style w:type="paragraph" w:styleId="22">
    <w:name w:val="Body Text Indent 3"/>
    <w:basedOn w:val="1"/>
    <w:autoRedefine/>
    <w:qFormat/>
    <w:uiPriority w:val="0"/>
    <w:pPr>
      <w:spacing w:after="120"/>
      <w:ind w:left="420" w:leftChars="200"/>
    </w:pPr>
    <w:rPr>
      <w:sz w:val="16"/>
      <w:szCs w:val="16"/>
    </w:rPr>
  </w:style>
  <w:style w:type="paragraph" w:styleId="23">
    <w:name w:val="caption"/>
    <w:basedOn w:val="1"/>
    <w:next w:val="1"/>
    <w:autoRedefine/>
    <w:semiHidden/>
    <w:unhideWhenUsed/>
    <w:qFormat/>
    <w:uiPriority w:val="0"/>
    <w:rPr>
      <w:rFonts w:ascii="Arial" w:hAnsi="Arial" w:eastAsia="黑体" w:cs="Arial"/>
      <w:sz w:val="20"/>
    </w:rPr>
  </w:style>
  <w:style w:type="paragraph" w:styleId="24">
    <w:name w:val="Closing"/>
    <w:basedOn w:val="1"/>
    <w:autoRedefine/>
    <w:qFormat/>
    <w:uiPriority w:val="0"/>
    <w:pPr>
      <w:ind w:left="100" w:leftChars="2100"/>
    </w:pPr>
  </w:style>
  <w:style w:type="character" w:styleId="25">
    <w:name w:val="annotation reference"/>
    <w:basedOn w:val="11"/>
    <w:autoRedefine/>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autoRedefine/>
    <w:qFormat/>
    <w:uiPriority w:val="0"/>
    <w:rPr>
      <w:b/>
      <w:bCs/>
    </w:rPr>
  </w:style>
  <w:style w:type="paragraph" w:styleId="28">
    <w:name w:val="Date"/>
    <w:basedOn w:val="1"/>
    <w:next w:val="1"/>
    <w:autoRedefine/>
    <w:qFormat/>
    <w:uiPriority w:val="0"/>
    <w:pPr>
      <w:ind w:left="100" w:leftChars="2500"/>
    </w:pPr>
  </w:style>
  <w:style w:type="paragraph" w:styleId="29">
    <w:name w:val="Document Map"/>
    <w:basedOn w:val="1"/>
    <w:autoRedefine/>
    <w:qFormat/>
    <w:uiPriority w:val="0"/>
    <w:pPr>
      <w:shd w:val="clear" w:color="auto" w:fill="000080"/>
    </w:pPr>
  </w:style>
  <w:style w:type="paragraph" w:styleId="30">
    <w:name w:val="E-mail Signature"/>
    <w:basedOn w:val="1"/>
    <w:autoRedefine/>
    <w:qFormat/>
    <w:uiPriority w:val="0"/>
  </w:style>
  <w:style w:type="character" w:styleId="31">
    <w:name w:val="Emphasis"/>
    <w:basedOn w:val="11"/>
    <w:autoRedefine/>
    <w:qFormat/>
    <w:uiPriority w:val="0"/>
    <w:rPr>
      <w:i/>
      <w:iCs/>
    </w:rPr>
  </w:style>
  <w:style w:type="character" w:styleId="32">
    <w:name w:val="endnote reference"/>
    <w:basedOn w:val="11"/>
    <w:autoRedefine/>
    <w:qFormat/>
    <w:uiPriority w:val="0"/>
    <w:rPr>
      <w:vertAlign w:val="superscript"/>
    </w:rPr>
  </w:style>
  <w:style w:type="paragraph" w:styleId="33">
    <w:name w:val="endnote text"/>
    <w:basedOn w:val="1"/>
    <w:autoRedefine/>
    <w:qFormat/>
    <w:uiPriority w:val="0"/>
    <w:pPr>
      <w:snapToGrid w:val="0"/>
      <w:jc w:val="left"/>
    </w:pPr>
  </w:style>
  <w:style w:type="paragraph" w:styleId="34">
    <w:name w:val="envelope address"/>
    <w:basedOn w:val="1"/>
    <w:autoRedefine/>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autoRedefine/>
    <w:qFormat/>
    <w:uiPriority w:val="0"/>
    <w:pPr>
      <w:snapToGrid w:val="0"/>
    </w:pPr>
    <w:rPr>
      <w:rFonts w:ascii="Arial" w:hAnsi="Arial" w:cs="Arial"/>
    </w:rPr>
  </w:style>
  <w:style w:type="character" w:styleId="36">
    <w:name w:val="FollowedHyperlink"/>
    <w:basedOn w:val="11"/>
    <w:autoRedefine/>
    <w:qFormat/>
    <w:uiPriority w:val="0"/>
    <w:rPr>
      <w:color w:val="800080"/>
      <w:u w:val="single"/>
    </w:rPr>
  </w:style>
  <w:style w:type="paragraph" w:styleId="37">
    <w:name w:val="footer"/>
    <w:basedOn w:val="1"/>
    <w:autoRedefine/>
    <w:qFormat/>
    <w:uiPriority w:val="0"/>
    <w:pPr>
      <w:tabs>
        <w:tab w:val="center" w:pos="4153"/>
        <w:tab w:val="right" w:pos="8306"/>
      </w:tabs>
      <w:snapToGrid w:val="0"/>
      <w:jc w:val="left"/>
    </w:pPr>
    <w:rPr>
      <w:sz w:val="18"/>
      <w:szCs w:val="18"/>
    </w:rPr>
  </w:style>
  <w:style w:type="character" w:styleId="38">
    <w:name w:val="footnote reference"/>
    <w:basedOn w:val="11"/>
    <w:autoRedefine/>
    <w:qFormat/>
    <w:uiPriority w:val="0"/>
    <w:rPr>
      <w:vertAlign w:val="superscript"/>
    </w:rPr>
  </w:style>
  <w:style w:type="paragraph" w:styleId="39">
    <w:name w:val="footnote text"/>
    <w:basedOn w:val="1"/>
    <w:autoRedefine/>
    <w:qFormat/>
    <w:uiPriority w:val="0"/>
    <w:pPr>
      <w:snapToGrid w:val="0"/>
      <w:jc w:val="left"/>
    </w:pPr>
    <w:rPr>
      <w:sz w:val="18"/>
      <w:szCs w:val="18"/>
    </w:rPr>
  </w:style>
  <w:style w:type="paragraph" w:styleId="40">
    <w:name w:val="header"/>
    <w:basedOn w:val="1"/>
    <w:autoRedefine/>
    <w:qFormat/>
    <w:uiPriority w:val="0"/>
    <w:pPr>
      <w:tabs>
        <w:tab w:val="center" w:pos="4153"/>
        <w:tab w:val="right" w:pos="8306"/>
      </w:tabs>
      <w:snapToGrid w:val="0"/>
    </w:pPr>
    <w:rPr>
      <w:sz w:val="18"/>
      <w:szCs w:val="18"/>
    </w:rPr>
  </w:style>
  <w:style w:type="character" w:styleId="41">
    <w:name w:val="HTML Acronym"/>
    <w:basedOn w:val="11"/>
    <w:autoRedefine/>
    <w:qFormat/>
    <w:uiPriority w:val="0"/>
  </w:style>
  <w:style w:type="paragraph" w:styleId="42">
    <w:name w:val="HTML Address"/>
    <w:basedOn w:val="1"/>
    <w:autoRedefine/>
    <w:qFormat/>
    <w:uiPriority w:val="0"/>
    <w:rPr>
      <w:i/>
      <w:iCs/>
    </w:rPr>
  </w:style>
  <w:style w:type="character" w:styleId="43">
    <w:name w:val="HTML Cite"/>
    <w:basedOn w:val="11"/>
    <w:autoRedefine/>
    <w:qFormat/>
    <w:uiPriority w:val="0"/>
    <w:rPr>
      <w:i/>
      <w:iCs/>
    </w:rPr>
  </w:style>
  <w:style w:type="character" w:styleId="44">
    <w:name w:val="HTML Code"/>
    <w:basedOn w:val="11"/>
    <w:autoRedefine/>
    <w:qFormat/>
    <w:uiPriority w:val="0"/>
    <w:rPr>
      <w:rFonts w:ascii="Courier New" w:hAnsi="Courier New" w:cs="Courier New"/>
      <w:sz w:val="20"/>
      <w:szCs w:val="20"/>
    </w:rPr>
  </w:style>
  <w:style w:type="character" w:styleId="45">
    <w:name w:val="HTML Definition"/>
    <w:basedOn w:val="11"/>
    <w:autoRedefine/>
    <w:qFormat/>
    <w:uiPriority w:val="0"/>
    <w:rPr>
      <w:i/>
      <w:iCs/>
    </w:rPr>
  </w:style>
  <w:style w:type="character" w:styleId="46">
    <w:name w:val="HTML Keyboard"/>
    <w:basedOn w:val="11"/>
    <w:autoRedefine/>
    <w:qFormat/>
    <w:uiPriority w:val="0"/>
    <w:rPr>
      <w:rFonts w:ascii="Courier New" w:hAnsi="Courier New" w:cs="Courier New"/>
      <w:sz w:val="20"/>
      <w:szCs w:val="20"/>
    </w:rPr>
  </w:style>
  <w:style w:type="paragraph" w:styleId="47">
    <w:name w:val="HTML Preformatted"/>
    <w:basedOn w:val="1"/>
    <w:autoRedefine/>
    <w:qFormat/>
    <w:uiPriority w:val="0"/>
    <w:rPr>
      <w:rFonts w:ascii="Courier New" w:hAnsi="Courier New" w:cs="Courier New"/>
      <w:sz w:val="20"/>
    </w:rPr>
  </w:style>
  <w:style w:type="character" w:styleId="48">
    <w:name w:val="HTML Sample"/>
    <w:basedOn w:val="11"/>
    <w:autoRedefine/>
    <w:qFormat/>
    <w:uiPriority w:val="0"/>
    <w:rPr>
      <w:rFonts w:ascii="Courier New" w:hAnsi="Courier New" w:cs="Courier New"/>
    </w:rPr>
  </w:style>
  <w:style w:type="character" w:styleId="49">
    <w:name w:val="HTML Typewriter"/>
    <w:basedOn w:val="11"/>
    <w:autoRedefine/>
    <w:qFormat/>
    <w:uiPriority w:val="0"/>
    <w:rPr>
      <w:rFonts w:ascii="Courier New" w:hAnsi="Courier New" w:cs="Courier New"/>
      <w:sz w:val="20"/>
      <w:szCs w:val="20"/>
    </w:rPr>
  </w:style>
  <w:style w:type="character" w:styleId="50">
    <w:name w:val="HTML Variable"/>
    <w:basedOn w:val="11"/>
    <w:autoRedefine/>
    <w:qFormat/>
    <w:uiPriority w:val="0"/>
    <w:rPr>
      <w:i/>
      <w:iCs/>
    </w:rPr>
  </w:style>
  <w:style w:type="character" w:styleId="51">
    <w:name w:val="Hyperlink"/>
    <w:basedOn w:val="11"/>
    <w:autoRedefine/>
    <w:qFormat/>
    <w:uiPriority w:val="0"/>
    <w:rPr>
      <w:color w:val="0000FF"/>
      <w:u w:val="single"/>
    </w:rPr>
  </w:style>
  <w:style w:type="paragraph" w:styleId="52">
    <w:name w:val="index 1"/>
    <w:basedOn w:val="1"/>
    <w:next w:val="1"/>
    <w:autoRedefine/>
    <w:qFormat/>
    <w:uiPriority w:val="0"/>
  </w:style>
  <w:style w:type="paragraph" w:styleId="53">
    <w:name w:val="index 2"/>
    <w:basedOn w:val="1"/>
    <w:next w:val="1"/>
    <w:autoRedefine/>
    <w:qFormat/>
    <w:uiPriority w:val="0"/>
    <w:pPr>
      <w:ind w:left="200" w:leftChars="200"/>
    </w:pPr>
  </w:style>
  <w:style w:type="paragraph" w:styleId="54">
    <w:name w:val="index 3"/>
    <w:basedOn w:val="1"/>
    <w:next w:val="1"/>
    <w:autoRedefine/>
    <w:qFormat/>
    <w:uiPriority w:val="0"/>
    <w:pPr>
      <w:ind w:left="400" w:leftChars="400"/>
    </w:pPr>
  </w:style>
  <w:style w:type="paragraph" w:styleId="55">
    <w:name w:val="index 4"/>
    <w:basedOn w:val="1"/>
    <w:next w:val="1"/>
    <w:autoRedefine/>
    <w:qFormat/>
    <w:uiPriority w:val="0"/>
    <w:pPr>
      <w:ind w:left="600" w:leftChars="600"/>
    </w:pPr>
  </w:style>
  <w:style w:type="paragraph" w:styleId="56">
    <w:name w:val="index 5"/>
    <w:basedOn w:val="1"/>
    <w:next w:val="1"/>
    <w:autoRedefine/>
    <w:qFormat/>
    <w:uiPriority w:val="0"/>
    <w:pPr>
      <w:ind w:left="800" w:leftChars="800"/>
    </w:pPr>
  </w:style>
  <w:style w:type="paragraph" w:styleId="57">
    <w:name w:val="index 6"/>
    <w:basedOn w:val="1"/>
    <w:next w:val="1"/>
    <w:autoRedefine/>
    <w:qFormat/>
    <w:uiPriority w:val="0"/>
    <w:pPr>
      <w:ind w:left="1000" w:leftChars="1000"/>
    </w:pPr>
  </w:style>
  <w:style w:type="paragraph" w:styleId="58">
    <w:name w:val="index 7"/>
    <w:basedOn w:val="1"/>
    <w:next w:val="1"/>
    <w:autoRedefine/>
    <w:qFormat/>
    <w:uiPriority w:val="0"/>
    <w:pPr>
      <w:ind w:left="1200" w:leftChars="1200"/>
    </w:pPr>
  </w:style>
  <w:style w:type="paragraph" w:styleId="59">
    <w:name w:val="index 8"/>
    <w:basedOn w:val="1"/>
    <w:next w:val="1"/>
    <w:autoRedefine/>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autoRedefine/>
    <w:qFormat/>
    <w:uiPriority w:val="0"/>
    <w:rPr>
      <w:rFonts w:ascii="Arial" w:hAnsi="Arial" w:cs="Arial"/>
      <w:b/>
      <w:bCs/>
    </w:rPr>
  </w:style>
  <w:style w:type="character" w:styleId="62">
    <w:name w:val="line number"/>
    <w:basedOn w:val="11"/>
    <w:qFormat/>
    <w:uiPriority w:val="0"/>
  </w:style>
  <w:style w:type="paragraph" w:styleId="63">
    <w:name w:val="List"/>
    <w:basedOn w:val="1"/>
    <w:autoRedefine/>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autoRedefine/>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autoRedefine/>
    <w:qFormat/>
    <w:uiPriority w:val="0"/>
    <w:pPr>
      <w:numPr>
        <w:ilvl w:val="0"/>
        <w:numId w:val="1"/>
      </w:numPr>
    </w:pPr>
  </w:style>
  <w:style w:type="paragraph" w:styleId="69">
    <w:name w:val="List Bullet 2"/>
    <w:basedOn w:val="1"/>
    <w:autoRedefine/>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autoRedefine/>
    <w:qFormat/>
    <w:uiPriority w:val="0"/>
    <w:pPr>
      <w:numPr>
        <w:ilvl w:val="0"/>
        <w:numId w:val="4"/>
      </w:numPr>
    </w:pPr>
  </w:style>
  <w:style w:type="paragraph" w:styleId="72">
    <w:name w:val="List Bullet 5"/>
    <w:basedOn w:val="1"/>
    <w:autoRedefine/>
    <w:qFormat/>
    <w:uiPriority w:val="0"/>
    <w:pPr>
      <w:numPr>
        <w:ilvl w:val="0"/>
        <w:numId w:val="5"/>
      </w:numPr>
    </w:pPr>
  </w:style>
  <w:style w:type="paragraph" w:styleId="73">
    <w:name w:val="List Continue"/>
    <w:basedOn w:val="1"/>
    <w:autoRedefine/>
    <w:qFormat/>
    <w:uiPriority w:val="0"/>
    <w:pPr>
      <w:spacing w:after="120"/>
      <w:ind w:left="420" w:leftChars="200"/>
    </w:pPr>
  </w:style>
  <w:style w:type="paragraph" w:styleId="74">
    <w:name w:val="List Continue 2"/>
    <w:basedOn w:val="1"/>
    <w:autoRedefine/>
    <w:qFormat/>
    <w:uiPriority w:val="0"/>
    <w:pPr>
      <w:spacing w:after="120"/>
      <w:ind w:left="840" w:leftChars="400"/>
    </w:pPr>
  </w:style>
  <w:style w:type="paragraph" w:styleId="75">
    <w:name w:val="List Continue 3"/>
    <w:basedOn w:val="1"/>
    <w:autoRedefine/>
    <w:qFormat/>
    <w:uiPriority w:val="0"/>
    <w:pPr>
      <w:spacing w:after="120"/>
      <w:ind w:left="1260" w:leftChars="600"/>
    </w:pPr>
  </w:style>
  <w:style w:type="paragraph" w:styleId="76">
    <w:name w:val="List Continue 4"/>
    <w:basedOn w:val="1"/>
    <w:autoRedefine/>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autoRedefine/>
    <w:qFormat/>
    <w:uiPriority w:val="0"/>
    <w:pPr>
      <w:numPr>
        <w:ilvl w:val="0"/>
        <w:numId w:val="6"/>
      </w:numPr>
    </w:pPr>
  </w:style>
  <w:style w:type="paragraph" w:styleId="79">
    <w:name w:val="List Number 2"/>
    <w:basedOn w:val="1"/>
    <w:autoRedefine/>
    <w:qFormat/>
    <w:uiPriority w:val="0"/>
    <w:pPr>
      <w:numPr>
        <w:ilvl w:val="0"/>
        <w:numId w:val="7"/>
      </w:numPr>
    </w:pPr>
  </w:style>
  <w:style w:type="paragraph" w:styleId="80">
    <w:name w:val="List Number 3"/>
    <w:basedOn w:val="1"/>
    <w:autoRedefine/>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autoRedefine/>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autoRedefine/>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autoRedefine/>
    <w:qFormat/>
    <w:uiPriority w:val="0"/>
    <w:rPr>
      <w:sz w:val="24"/>
      <w:szCs w:val="24"/>
    </w:rPr>
  </w:style>
  <w:style w:type="paragraph" w:styleId="86">
    <w:name w:val="Normal Indent"/>
    <w:basedOn w:val="1"/>
    <w:autoRedefine/>
    <w:qFormat/>
    <w:uiPriority w:val="0"/>
    <w:pPr>
      <w:ind w:firstLine="420" w:firstLineChars="200"/>
    </w:pPr>
  </w:style>
  <w:style w:type="paragraph" w:styleId="87">
    <w:name w:val="Note Heading"/>
    <w:basedOn w:val="1"/>
    <w:next w:val="1"/>
    <w:autoRedefine/>
    <w:qFormat/>
    <w:uiPriority w:val="0"/>
    <w:pPr>
      <w:jc w:val="center"/>
    </w:pPr>
  </w:style>
  <w:style w:type="character" w:styleId="88">
    <w:name w:val="page number"/>
    <w:basedOn w:val="11"/>
    <w:autoRedefine/>
    <w:qFormat/>
    <w:uiPriority w:val="0"/>
  </w:style>
  <w:style w:type="paragraph" w:styleId="89">
    <w:name w:val="Plain Text"/>
    <w:basedOn w:val="1"/>
    <w:autoRedefine/>
    <w:qFormat/>
    <w:uiPriority w:val="0"/>
    <w:rPr>
      <w:rFonts w:ascii="SimSun" w:hAnsi="Courier New" w:cs="Courier New"/>
      <w:szCs w:val="21"/>
    </w:rPr>
  </w:style>
  <w:style w:type="paragraph" w:styleId="90">
    <w:name w:val="Salutation"/>
    <w:basedOn w:val="1"/>
    <w:next w:val="1"/>
    <w:autoRedefine/>
    <w:qFormat/>
    <w:uiPriority w:val="0"/>
  </w:style>
  <w:style w:type="paragraph" w:styleId="91">
    <w:name w:val="Signature"/>
    <w:basedOn w:val="1"/>
    <w:autoRedefine/>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autoRedefine/>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autoRedefine/>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autoRedefine/>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autoRedefine/>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autoRedefine/>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autoRedefine/>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autoRedefine/>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autoRedefine/>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autoRedefine/>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autoRedefine/>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autoRedefine/>
    <w:qFormat/>
    <w:uiPriority w:val="0"/>
    <w:pPr>
      <w:ind w:left="420" w:leftChars="200"/>
    </w:pPr>
  </w:style>
  <w:style w:type="paragraph" w:styleId="144">
    <w:name w:val="toc 3"/>
    <w:basedOn w:val="1"/>
    <w:next w:val="1"/>
    <w:autoRedefine/>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autoRedefine/>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autoRedefine/>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autoRedefine/>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autoRedefine/>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autoRedefine/>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autoRedefine/>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autoRedefine/>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autoRedefine/>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autoRedefine/>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autoRedefine/>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autoRedefine/>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autoRedefine/>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autoRedefine/>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autoRedefine/>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autoRedefine/>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autoRedefine/>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autoRedefine/>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autoRedefine/>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autoRedefine/>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autoRedefine/>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autoRedefine/>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autoRedefine/>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autoRedefine/>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autoRedefine/>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autoRedefine/>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autoRedefine/>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autoRedefine/>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autoRedefine/>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autoRedefine/>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autoRedefine/>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autoRedefine/>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autoRedefine/>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autoRedefine/>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autoRedefine/>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autoRedefine/>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autoRedefine/>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autoRedefine/>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autoRedefine/>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autoRedefine/>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autoRedefine/>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autoRedefine/>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autoRedefine/>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autoRedefine/>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autoRedefine/>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autoRedefine/>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autoRedefine/>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autoRedefine/>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autoRedefine/>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autoRedefine/>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autoRedefine/>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autoRedefine/>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autoRedefine/>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autoRedefine/>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autoRedefine/>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autoRedefine/>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autoRedefine/>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autoRedefine/>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autoRedefine/>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autoRedefine/>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autoRedefine/>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autoRedefine/>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autoRedefine/>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autoRedefine/>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autoRedefine/>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autoRedefine/>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autoRedefine/>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autoRedefine/>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autoRedefine/>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autoRedefine/>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autoRedefine/>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autoRedefine/>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autoRedefine/>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autoRedefine/>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autoRedefine/>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autoRedefine/>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Judul"/>
    <w:basedOn w:val="1"/>
    <w:autoRedefine/>
    <w:qFormat/>
    <w:uiPriority w:val="0"/>
    <w:pPr>
      <w:spacing w:after="60" w:line="15" w:lineRule="atLeast"/>
    </w:pPr>
    <w:rPr>
      <w:rFonts w:ascii="Times" w:hAnsi="Times" w:eastAsia="Times" w:cs="Times"/>
      <w:color w:val="000000"/>
      <w:sz w:val="24"/>
      <w:szCs w:val="24"/>
      <w:u w:val="none"/>
      <w:lang w:bidi="ar"/>
    </w:rPr>
  </w:style>
  <w:style w:type="paragraph" w:customStyle="1" w:styleId="250">
    <w:name w:val="Sub Judul"/>
    <w:basedOn w:val="1"/>
    <w:next w:val="3"/>
    <w:autoRedefine/>
    <w:qFormat/>
    <w:uiPriority w:val="0"/>
    <w:pPr>
      <w:spacing w:after="320" w:line="15" w:lineRule="atLeast"/>
    </w:pPr>
    <w:rPr>
      <w:rFonts w:ascii="Times" w:hAnsi="Times" w:eastAsia="Times" w:cs="Times"/>
      <w:color w:val="000000"/>
      <w:sz w:val="24"/>
      <w:szCs w:val="24"/>
      <w:u w:val="none"/>
      <w:lang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2023-10-03T10:10:00Z</dcterms:created>
  <dc:creator>M. Zidna Billah Faza</dc:creator>
  <cp:lastModifiedBy>M. Zidna Billah Faza</cp:lastModifiedBy>
  <cp:lastPrinted>2024-04-04T05:08:00Z</cp:lastPrinted>
  <dcterms:modified xsi:type="dcterms:W3CDTF">2024-05-28T02:21:34Z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6DF1DD2D34174680B8C4CAD613912302_13</vt:lpwstr>
  </property>
</Properties>
</file>