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LAPORAN </w:t>
      </w:r>
      <w:r>
        <w:rPr>
          <w:rFonts w:hint="default" w:ascii="Times New Roman" w:hAnsi="Times New Roman" w:cs="Times New Roman"/>
          <w:b/>
          <w:bCs/>
          <w:sz w:val="32"/>
          <w:szCs w:val="32"/>
          <w:lang w:val="en-GB"/>
        </w:rPr>
        <w:t>PRAKTIKUM</w:t>
      </w:r>
      <w:r>
        <w:rPr>
          <w:rFonts w:hint="default" w:ascii="Times New Roman" w:hAnsi="Times New Roman" w:cs="Times New Roman"/>
          <w:b/>
          <w:bCs/>
          <w:sz w:val="32"/>
          <w:szCs w:val="32"/>
        </w:rPr>
        <w:t xml:space="preserve"> </w:t>
      </w:r>
    </w:p>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rPr>
        <w:t xml:space="preserve">MATA KULIAH </w:t>
      </w:r>
      <w:r>
        <w:rPr>
          <w:rFonts w:hint="default" w:ascii="Times New Roman" w:hAnsi="Times New Roman" w:cs="Times New Roman"/>
          <w:b/>
          <w:bCs/>
          <w:sz w:val="32"/>
          <w:szCs w:val="32"/>
          <w:lang w:val="en-US"/>
        </w:rPr>
        <w:t>ALGORITMA DAN STRUKTUR DATA</w:t>
      </w:r>
    </w:p>
    <w:p>
      <w:pPr>
        <w:spacing w:line="360" w:lineRule="auto"/>
        <w:jc w:val="center"/>
        <w:rPr>
          <w:rFonts w:hint="default" w:ascii="Times New Roman" w:hAnsi="Times New Roman" w:cs="Times New Roman"/>
          <w:b/>
          <w:bCs/>
          <w:sz w:val="32"/>
          <w:szCs w:val="32"/>
        </w:rPr>
      </w:pP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sz w:val="24"/>
          <w:szCs w:val="24"/>
        </w:rPr>
        <w:t>Dosen Pengampu : Triana Fatmawati, S.T, M.T</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rPr>
        <w:t xml:space="preserve">PERTEMUAN - </w:t>
      </w:r>
      <w:r>
        <w:rPr>
          <w:rFonts w:hint="default" w:ascii="Times New Roman" w:hAnsi="Times New Roman" w:cs="Times New Roman"/>
          <w:b/>
          <w:bCs/>
          <w:sz w:val="24"/>
          <w:szCs w:val="24"/>
          <w:lang w:val="en-GB"/>
        </w:rPr>
        <w:t>15 - Collection</w:t>
      </w: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2313940" cy="2313940"/>
            <wp:effectExtent l="0" t="0" r="10160" b="10160"/>
            <wp:docPr id="1" name="Gambar 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Untitled-2"/>
                    <pic:cNvPicPr>
                      <a:picLocks noChangeAspect="1"/>
                    </pic:cNvPicPr>
                  </pic:nvPicPr>
                  <pic:blipFill>
                    <a:blip r:embed="rId4"/>
                    <a:stretch>
                      <a:fillRect/>
                    </a:stretch>
                  </pic:blipFill>
                  <pic:spPr>
                    <a:xfrm>
                      <a:off x="0" y="0"/>
                      <a:ext cx="2313940" cy="2313940"/>
                    </a:xfrm>
                    <a:prstGeom prst="rect">
                      <a:avLst/>
                    </a:prstGeom>
                  </pic:spPr>
                </pic:pic>
              </a:graphicData>
            </a:graphic>
          </wp:inline>
        </w:drawing>
      </w: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ind w:left="1440" w:firstLine="720"/>
        <w:rPr>
          <w:rFonts w:hint="default" w:ascii="Times New Roman" w:hAnsi="Times New Roman" w:cs="Times New Roman"/>
          <w:b/>
          <w:bCs/>
          <w:sz w:val="28"/>
          <w:szCs w:val="28"/>
        </w:rPr>
      </w:pPr>
      <w:r>
        <w:rPr>
          <w:rFonts w:hint="default" w:ascii="Times New Roman" w:hAnsi="Times New Roman" w:cs="Times New Roman"/>
          <w:b/>
          <w:bCs/>
          <w:sz w:val="28"/>
          <w:szCs w:val="28"/>
        </w:rPr>
        <w:t>Nama</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M. Zidna Billah Faza</w:t>
      </w:r>
    </w:p>
    <w:p>
      <w:pPr>
        <w:spacing w:line="360" w:lineRule="auto"/>
        <w:ind w:left="1440" w:firstLine="720"/>
        <w:rPr>
          <w:rFonts w:hint="default" w:ascii="Times New Roman" w:hAnsi="Times New Roman" w:cs="Times New Roman"/>
          <w:b/>
          <w:bCs/>
          <w:sz w:val="28"/>
          <w:szCs w:val="28"/>
        </w:rPr>
      </w:pPr>
      <w:r>
        <w:rPr>
          <w:rFonts w:hint="default" w:ascii="Times New Roman" w:hAnsi="Times New Roman" w:cs="Times New Roman"/>
          <w:b/>
          <w:bCs/>
          <w:sz w:val="28"/>
          <w:szCs w:val="28"/>
        </w:rPr>
        <w:t>NIM</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2341760030</w:t>
      </w:r>
    </w:p>
    <w:p>
      <w:pPr>
        <w:spacing w:line="360" w:lineRule="auto"/>
        <w:ind w:left="1440" w:firstLine="720"/>
        <w:rPr>
          <w:rFonts w:hint="default" w:ascii="Times New Roman" w:hAnsi="Times New Roman" w:cs="Times New Roman"/>
          <w:b/>
          <w:bCs/>
          <w:sz w:val="28"/>
          <w:szCs w:val="28"/>
        </w:rPr>
      </w:pPr>
      <w:r>
        <w:rPr>
          <w:rFonts w:hint="default" w:ascii="Times New Roman" w:hAnsi="Times New Roman" w:cs="Times New Roman"/>
          <w:b/>
          <w:bCs/>
          <w:sz w:val="28"/>
          <w:szCs w:val="28"/>
        </w:rPr>
        <w:t>Prodi</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D-IV Sistem Informasi Bisnis</w:t>
      </w:r>
    </w:p>
    <w:p>
      <w:pPr>
        <w:spacing w:line="360" w:lineRule="auto"/>
        <w:ind w:left="1440" w:firstLine="720"/>
        <w:rPr>
          <w:rFonts w:hint="default" w:ascii="Times New Roman" w:hAnsi="Times New Roman" w:cs="Times New Roman"/>
          <w:b/>
          <w:bCs/>
          <w:sz w:val="28"/>
          <w:szCs w:val="28"/>
        </w:rPr>
      </w:pPr>
    </w:p>
    <w:p>
      <w:pPr>
        <w:spacing w:line="360" w:lineRule="auto"/>
        <w:rPr>
          <w:rFonts w:hint="default" w:ascii="Times New Roman" w:hAnsi="Times New Roman" w:cs="Times New Roman"/>
          <w:b/>
          <w:bCs/>
          <w:sz w:val="28"/>
          <w:szCs w:val="28"/>
        </w:rPr>
      </w:pPr>
    </w:p>
    <w:p>
      <w:pPr>
        <w:spacing w:line="360" w:lineRule="auto"/>
        <w:ind w:left="1440" w:firstLine="720"/>
        <w:rPr>
          <w:rFonts w:hint="default" w:ascii="Times New Roman" w:hAnsi="Times New Roman" w:cs="Times New Roman"/>
          <w:b/>
          <w:bCs/>
          <w:sz w:val="28"/>
          <w:szCs w:val="28"/>
        </w:rPr>
      </w:pPr>
    </w:p>
    <w:p>
      <w:pPr>
        <w:spacing w:line="360" w:lineRule="auto"/>
        <w:ind w:left="1440" w:firstLine="720"/>
        <w:rPr>
          <w:rFonts w:hint="default" w:ascii="Times New Roman" w:hAnsi="Times New Roman" w:cs="Times New Roman"/>
          <w:b/>
          <w:bCs/>
          <w:sz w:val="28"/>
          <w:szCs w:val="28"/>
        </w:rPr>
      </w:pPr>
    </w:p>
    <w:p>
      <w:pPr>
        <w:spacing w:line="360" w:lineRule="auto"/>
        <w:ind w:left="1440" w:firstLine="720"/>
        <w:rPr>
          <w:rFonts w:hint="default" w:ascii="Times New Roman" w:hAnsi="Times New Roman" w:cs="Times New Roman"/>
          <w:b/>
          <w:bCs/>
          <w:sz w:val="28"/>
          <w:szCs w:val="28"/>
        </w:rPr>
      </w:pPr>
    </w:p>
    <w:p>
      <w:pPr>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JURUSAN TEKNOLOGI INFORMASI</w:t>
      </w:r>
    </w:p>
    <w:p>
      <w:pPr>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POLITEKNIK NEGERI MALANG</w:t>
      </w:r>
    </w:p>
    <w:p>
      <w:pPr>
        <w:jc w:val="center"/>
        <w:rPr>
          <w:rFonts w:hint="default" w:ascii="Times New Roman" w:hAnsi="Times New Roman" w:cs="Times New Roman"/>
          <w:b/>
          <w:bCs/>
          <w:sz w:val="32"/>
          <w:szCs w:val="32"/>
          <w:lang w:val="en-GB"/>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bCs/>
          <w:sz w:val="32"/>
          <w:szCs w:val="32"/>
        </w:rPr>
        <w:t>20</w:t>
      </w:r>
      <w:r>
        <w:rPr>
          <w:rFonts w:hint="default" w:ascii="Times New Roman" w:hAnsi="Times New Roman" w:cs="Times New Roman"/>
          <w:b/>
          <w:bCs/>
          <w:sz w:val="32"/>
          <w:szCs w:val="32"/>
          <w:lang w:val="en-US"/>
        </w:rPr>
        <w:t>2</w:t>
      </w:r>
      <w:r>
        <w:rPr>
          <w:rFonts w:hint="default" w:ascii="Times New Roman" w:hAnsi="Times New Roman" w:cs="Times New Roman"/>
          <w:b/>
          <w:bCs/>
          <w:sz w:val="32"/>
          <w:szCs w:val="32"/>
          <w:lang w:val="en-GB"/>
        </w:rPr>
        <w:t>4</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b/>
          <w:bCs/>
          <w:sz w:val="28"/>
          <w:szCs w:val="28"/>
          <w:lang w:val="en-GB"/>
        </w:rPr>
      </w:pPr>
      <w:r>
        <w:rPr>
          <w:rFonts w:hint="default" w:ascii="Times New Roman" w:hAnsi="Times New Roman"/>
          <w:b/>
          <w:bCs/>
          <w:sz w:val="28"/>
          <w:szCs w:val="28"/>
          <w:lang w:val="en-GB"/>
        </w:rPr>
        <w:t>Percobaan 1</w:t>
      </w:r>
    </w:p>
    <w:p>
      <w:pPr>
        <w:rPr>
          <w:rFonts w:hint="default" w:ascii="Times New Roman" w:hAnsi="Times New Roman"/>
          <w:sz w:val="24"/>
          <w:szCs w:val="24"/>
          <w:lang w:val="en-GB"/>
        </w:rPr>
      </w:pPr>
    </w:p>
    <w:p>
      <w:pPr>
        <w:numPr>
          <w:ilvl w:val="0"/>
          <w:numId w:val="11"/>
        </w:numPr>
        <w:ind w:left="425" w:leftChars="0" w:hanging="425" w:firstLineChars="0"/>
        <w:rPr>
          <w:rFonts w:hint="default" w:ascii="Times New Roman" w:hAnsi="Times New Roman"/>
          <w:sz w:val="24"/>
          <w:szCs w:val="24"/>
          <w:lang w:val="en-GB"/>
        </w:rPr>
      </w:pPr>
      <w:r>
        <w:rPr>
          <w:rFonts w:hint="default" w:ascii="Times New Roman" w:hAnsi="Times New Roman"/>
          <w:sz w:val="24"/>
          <w:szCs w:val="24"/>
          <w:lang w:val="en-GB"/>
        </w:rPr>
        <w:t>Buatlah sebuah class ContohList yang main methode berisi kode program seperti di bawah ini</w:t>
      </w:r>
    </w:p>
    <w:p>
      <w:pPr>
        <w:numPr>
          <w:numId w:val="0"/>
        </w:numPr>
        <w:ind w:leftChars="0"/>
        <w:rPr>
          <w:rFonts w:hint="default" w:ascii="Times New Roman" w:hAnsi="Times New Roman"/>
          <w:sz w:val="24"/>
          <w:szCs w:val="24"/>
          <w:lang w:val="en-GB"/>
        </w:rPr>
      </w:pPr>
      <w:r>
        <w:drawing>
          <wp:inline distT="0" distB="0" distL="114300" distR="114300">
            <wp:extent cx="5269865" cy="1950085"/>
            <wp:effectExtent l="0" t="0" r="6985" b="1206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9865" cy="1950085"/>
                    </a:xfrm>
                    <a:prstGeom prst="rect">
                      <a:avLst/>
                    </a:prstGeom>
                    <a:noFill/>
                    <a:ln>
                      <a:noFill/>
                    </a:ln>
                  </pic:spPr>
                </pic:pic>
              </a:graphicData>
            </a:graphic>
          </wp:inline>
        </w:drawing>
      </w:r>
    </w:p>
    <w:p>
      <w:pPr>
        <w:numPr>
          <w:ilvl w:val="0"/>
          <w:numId w:val="11"/>
        </w:numPr>
        <w:ind w:left="425" w:leftChars="0" w:hanging="425" w:firstLineChars="0"/>
        <w:rPr>
          <w:rFonts w:hint="default" w:ascii="Times New Roman" w:hAnsi="Times New Roman"/>
          <w:sz w:val="24"/>
          <w:szCs w:val="24"/>
          <w:lang w:val="en-GB"/>
        </w:rPr>
      </w:pPr>
      <w:r>
        <w:rPr>
          <w:rFonts w:hint="default" w:ascii="Times New Roman" w:hAnsi="Times New Roman"/>
          <w:sz w:val="24"/>
          <w:szCs w:val="24"/>
          <w:lang w:val="en-GB"/>
        </w:rPr>
        <w:t>Tambahkan kode program untuk menggunakan collection dengan aturan penulisan kode program seperti berikut</w:t>
      </w:r>
    </w:p>
    <w:p>
      <w:pPr>
        <w:numPr>
          <w:numId w:val="0"/>
        </w:numPr>
        <w:ind w:leftChars="0"/>
        <w:rPr>
          <w:rFonts w:hint="default" w:ascii="Times New Roman" w:hAnsi="Times New Roman"/>
          <w:sz w:val="24"/>
          <w:szCs w:val="24"/>
          <w:lang w:val="en-GB"/>
        </w:rPr>
      </w:pPr>
      <w:r>
        <w:drawing>
          <wp:inline distT="0" distB="0" distL="114300" distR="114300">
            <wp:extent cx="5271135" cy="1922145"/>
            <wp:effectExtent l="0" t="0" r="5715"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71135" cy="1922145"/>
                    </a:xfrm>
                    <a:prstGeom prst="rect">
                      <a:avLst/>
                    </a:prstGeom>
                    <a:noFill/>
                    <a:ln>
                      <a:noFill/>
                    </a:ln>
                  </pic:spPr>
                </pic:pic>
              </a:graphicData>
            </a:graphic>
          </wp:inline>
        </w:drawing>
      </w:r>
    </w:p>
    <w:p>
      <w:pPr>
        <w:numPr>
          <w:ilvl w:val="0"/>
          <w:numId w:val="11"/>
        </w:numPr>
        <w:ind w:left="425" w:leftChars="0" w:hanging="425" w:firstLineChars="0"/>
        <w:rPr>
          <w:rFonts w:hint="default" w:ascii="Times New Roman" w:hAnsi="Times New Roman"/>
          <w:sz w:val="24"/>
          <w:szCs w:val="24"/>
          <w:lang w:val="en-GB"/>
        </w:rPr>
      </w:pPr>
      <w:r>
        <w:rPr>
          <w:rFonts w:hint="default" w:ascii="Times New Roman" w:hAnsi="Times New Roman"/>
          <w:sz w:val="24"/>
          <w:szCs w:val="24"/>
          <w:lang w:val="en-GB"/>
        </w:rPr>
        <w:t>Verifikasi Hasil Percobaan</w:t>
      </w:r>
    </w:p>
    <w:p>
      <w:pPr>
        <w:numPr>
          <w:numId w:val="0"/>
        </w:numPr>
        <w:ind w:leftChars="0"/>
        <w:rPr>
          <w:rFonts w:hint="default" w:ascii="Times New Roman" w:hAnsi="Times New Roman"/>
          <w:sz w:val="24"/>
          <w:szCs w:val="24"/>
          <w:lang w:val="en-GB"/>
        </w:rPr>
      </w:pPr>
    </w:p>
    <w:p>
      <w:pPr>
        <w:numPr>
          <w:numId w:val="0"/>
        </w:numPr>
        <w:ind w:leftChars="0"/>
        <w:rPr>
          <w:rFonts w:hint="default" w:ascii="Times New Roman" w:hAnsi="Times New Roman"/>
          <w:sz w:val="24"/>
          <w:szCs w:val="24"/>
          <w:lang w:val="en-GB"/>
        </w:rPr>
      </w:pPr>
      <w:r>
        <w:drawing>
          <wp:inline distT="0" distB="0" distL="114300" distR="114300">
            <wp:extent cx="4352925" cy="809625"/>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4352925" cy="809625"/>
                    </a:xfrm>
                    <a:prstGeom prst="rect">
                      <a:avLst/>
                    </a:prstGeom>
                    <a:noFill/>
                    <a:ln>
                      <a:noFill/>
                    </a:ln>
                  </pic:spPr>
                </pic:pic>
              </a:graphicData>
            </a:graphic>
          </wp:inline>
        </w:drawing>
      </w:r>
    </w:p>
    <w:p>
      <w:pPr>
        <w:numPr>
          <w:ilvl w:val="0"/>
          <w:numId w:val="0"/>
        </w:numPr>
        <w:rPr>
          <w:rFonts w:hint="default" w:ascii="Times New Roman" w:hAnsi="Times New Roman"/>
          <w:sz w:val="24"/>
          <w:szCs w:val="24"/>
          <w:lang w:val="en-GB"/>
        </w:rPr>
      </w:pPr>
      <w:r>
        <w:rPr>
          <w:rFonts w:hint="default" w:ascii="Times New Roman" w:hAnsi="Times New Roman"/>
          <w:sz w:val="24"/>
          <w:szCs w:val="24"/>
          <w:lang w:val="en-GB"/>
        </w:rPr>
        <w:br w:type="page"/>
      </w:r>
    </w:p>
    <w:p>
      <w:pPr>
        <w:rPr>
          <w:rFonts w:hint="default" w:ascii="Times New Roman" w:hAnsi="Times New Roman"/>
          <w:b/>
          <w:bCs/>
          <w:sz w:val="28"/>
          <w:szCs w:val="28"/>
          <w:lang w:val="en-GB"/>
        </w:rPr>
      </w:pPr>
      <w:r>
        <w:rPr>
          <w:rFonts w:hint="default" w:ascii="Times New Roman" w:hAnsi="Times New Roman"/>
          <w:b/>
          <w:bCs/>
          <w:sz w:val="28"/>
          <w:szCs w:val="28"/>
          <w:lang w:val="en-GB"/>
        </w:rPr>
        <w:t>Pertanyaan Percobaan 1</w:t>
      </w:r>
    </w:p>
    <w:p>
      <w:pPr>
        <w:numPr>
          <w:ilvl w:val="0"/>
          <w:numId w:val="0"/>
        </w:numPr>
        <w:ind w:leftChars="0"/>
        <w:rPr>
          <w:rFonts w:hint="default" w:ascii="Times New Roman" w:hAnsi="Times New Roman"/>
          <w:sz w:val="24"/>
          <w:szCs w:val="24"/>
          <w:highlight w:val="none"/>
          <w:lang w:val="en-GB"/>
        </w:rPr>
      </w:pPr>
    </w:p>
    <w:p>
      <w:pPr>
        <w:numPr>
          <w:ilvl w:val="0"/>
          <w:numId w:val="12"/>
        </w:numPr>
        <w:tabs>
          <w:tab w:val="clear" w:pos="425"/>
        </w:tabs>
        <w:ind w:left="425" w:leftChars="0" w:hanging="425" w:firstLineChars="0"/>
        <w:rPr>
          <w:rFonts w:hint="default" w:ascii="Times New Roman" w:hAnsi="Times New Roman"/>
          <w:sz w:val="24"/>
          <w:szCs w:val="24"/>
          <w:lang w:val="en-GB"/>
        </w:rPr>
      </w:pPr>
      <w:r>
        <w:rPr>
          <w:rFonts w:hint="default" w:ascii="Times New Roman" w:hAnsi="Times New Roman"/>
          <w:sz w:val="24"/>
          <w:szCs w:val="24"/>
          <w:lang w:val="en-GB"/>
        </w:rPr>
        <w:t>Perhatikan baris kode 25-36, mengapa semua jenis data bisa ditampung ke dalam sebuah Arraylist?</w:t>
      </w:r>
    </w:p>
    <w:p>
      <w:pPr>
        <w:numPr>
          <w:numId w:val="0"/>
        </w:numPr>
        <w:ind w:leftChars="0"/>
        <w:rPr>
          <w:rFonts w:hint="default" w:ascii="Times New Roman" w:hAnsi="Times New Roman"/>
          <w:sz w:val="24"/>
          <w:szCs w:val="24"/>
          <w:lang w:val="en-GB"/>
        </w:rPr>
      </w:pPr>
    </w:p>
    <w:p>
      <w:pPr>
        <w:numPr>
          <w:numId w:val="0"/>
        </w:numPr>
        <w:ind w:left="400" w:leftChars="200" w:firstLine="716" w:firstLineChars="0"/>
        <w:jc w:val="both"/>
        <w:rPr>
          <w:rFonts w:hint="default" w:ascii="Times New Roman" w:hAnsi="Times New Roman"/>
          <w:sz w:val="24"/>
          <w:szCs w:val="24"/>
          <w:highlight w:val="yellow"/>
          <w:lang w:val="en-GB"/>
        </w:rPr>
      </w:pPr>
      <w:r>
        <w:rPr>
          <w:rFonts w:hint="default" w:ascii="Times New Roman" w:hAnsi="Times New Roman"/>
          <w:sz w:val="24"/>
          <w:szCs w:val="24"/>
          <w:highlight w:val="yellow"/>
          <w:lang w:val="en-GB"/>
        </w:rPr>
        <w:t>Karena pada deklarasi ArrayList() tidak disebutkan parameter yang spesifik maka ketika mengisi ArrayList() dapat berupa banyak tipe data</w:t>
      </w:r>
    </w:p>
    <w:p>
      <w:pPr>
        <w:numPr>
          <w:numId w:val="0"/>
        </w:numPr>
        <w:ind w:leftChars="0"/>
        <w:rPr>
          <w:rFonts w:hint="default" w:ascii="Times New Roman" w:hAnsi="Times New Roman"/>
          <w:sz w:val="24"/>
          <w:szCs w:val="24"/>
          <w:lang w:val="en-GB"/>
        </w:rPr>
      </w:pPr>
    </w:p>
    <w:p>
      <w:pPr>
        <w:numPr>
          <w:ilvl w:val="0"/>
          <w:numId w:val="12"/>
        </w:numPr>
        <w:tabs>
          <w:tab w:val="clear" w:pos="425"/>
        </w:tabs>
        <w:ind w:left="425" w:leftChars="0" w:hanging="425" w:firstLineChars="0"/>
        <w:rPr>
          <w:rFonts w:hint="default" w:ascii="Times New Roman" w:hAnsi="Times New Roman"/>
          <w:sz w:val="24"/>
          <w:szCs w:val="24"/>
          <w:lang w:val="en-GB"/>
        </w:rPr>
      </w:pPr>
      <w:r>
        <w:rPr>
          <w:rFonts w:hint="default" w:ascii="Times New Roman" w:hAnsi="Times New Roman"/>
          <w:sz w:val="24"/>
          <w:szCs w:val="24"/>
          <w:lang w:val="en-GB"/>
        </w:rPr>
        <w:t>Modifikasi baris kode 25-36 sehingga data yang ditampung hanya satu jenis atau spesifik tipe tertentu!</w:t>
      </w:r>
    </w:p>
    <w:p>
      <w:pPr>
        <w:numPr>
          <w:numId w:val="0"/>
        </w:numPr>
        <w:rPr>
          <w:rFonts w:hint="default" w:ascii="Times New Roman" w:hAnsi="Times New Roman"/>
          <w:sz w:val="24"/>
          <w:szCs w:val="24"/>
          <w:lang w:val="en-GB"/>
        </w:rPr>
      </w:pPr>
    </w:p>
    <w:p>
      <w:pPr>
        <w:numPr>
          <w:numId w:val="0"/>
        </w:numPr>
      </w:pPr>
      <w:r>
        <w:drawing>
          <wp:inline distT="0" distB="0" distL="114300" distR="114300">
            <wp:extent cx="5266690" cy="1125855"/>
            <wp:effectExtent l="0" t="0" r="10160" b="1714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8"/>
                    <a:stretch>
                      <a:fillRect/>
                    </a:stretch>
                  </pic:blipFill>
                  <pic:spPr>
                    <a:xfrm>
                      <a:off x="0" y="0"/>
                      <a:ext cx="5266690" cy="1125855"/>
                    </a:xfrm>
                    <a:prstGeom prst="rect">
                      <a:avLst/>
                    </a:prstGeom>
                    <a:noFill/>
                    <a:ln>
                      <a:noFill/>
                    </a:ln>
                  </pic:spPr>
                </pic:pic>
              </a:graphicData>
            </a:graphic>
          </wp:inline>
        </w:drawing>
      </w:r>
    </w:p>
    <w:p>
      <w:pPr>
        <w:numPr>
          <w:numId w:val="0"/>
        </w:numPr>
        <w:rPr>
          <w:rFonts w:hint="default"/>
          <w:lang w:val="en-GB"/>
        </w:rPr>
      </w:pPr>
      <w:r>
        <w:drawing>
          <wp:inline distT="0" distB="0" distL="114300" distR="114300">
            <wp:extent cx="3876675" cy="457200"/>
            <wp:effectExtent l="0" t="0" r="9525"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9"/>
                    <a:stretch>
                      <a:fillRect/>
                    </a:stretch>
                  </pic:blipFill>
                  <pic:spPr>
                    <a:xfrm>
                      <a:off x="0" y="0"/>
                      <a:ext cx="3876675" cy="457200"/>
                    </a:xfrm>
                    <a:prstGeom prst="rect">
                      <a:avLst/>
                    </a:prstGeom>
                    <a:noFill/>
                    <a:ln>
                      <a:noFill/>
                    </a:ln>
                  </pic:spPr>
                </pic:pic>
              </a:graphicData>
            </a:graphic>
          </wp:inline>
        </w:drawing>
      </w:r>
    </w:p>
    <w:p>
      <w:pPr>
        <w:numPr>
          <w:numId w:val="0"/>
        </w:numPr>
        <w:rPr>
          <w:rFonts w:hint="default" w:ascii="Times New Roman" w:hAnsi="Times New Roman"/>
          <w:sz w:val="24"/>
          <w:szCs w:val="24"/>
          <w:lang w:val="en-GB"/>
        </w:rPr>
      </w:pPr>
    </w:p>
    <w:p>
      <w:pPr>
        <w:numPr>
          <w:ilvl w:val="0"/>
          <w:numId w:val="12"/>
        </w:numPr>
        <w:tabs>
          <w:tab w:val="clear" w:pos="425"/>
        </w:tabs>
        <w:ind w:left="425" w:leftChars="0" w:hanging="425" w:firstLineChars="0"/>
        <w:rPr>
          <w:rFonts w:hint="default" w:ascii="Times New Roman" w:hAnsi="Times New Roman"/>
          <w:sz w:val="24"/>
          <w:szCs w:val="24"/>
          <w:lang w:val="en-GB"/>
        </w:rPr>
      </w:pPr>
      <w:r>
        <w:rPr>
          <w:rFonts w:hint="default" w:ascii="Times New Roman" w:hAnsi="Times New Roman"/>
          <w:sz w:val="24"/>
          <w:szCs w:val="24"/>
          <w:lang w:val="en-GB"/>
        </w:rPr>
        <w:t>Ubah kode pada baris kode 38 menjadi seperti ini</w:t>
      </w:r>
    </w:p>
    <w:p>
      <w:pPr>
        <w:numPr>
          <w:numId w:val="0"/>
        </w:numPr>
        <w:ind w:leftChars="0"/>
        <w:rPr>
          <w:rFonts w:hint="default" w:ascii="Times New Roman" w:hAnsi="Times New Roman"/>
          <w:sz w:val="24"/>
          <w:szCs w:val="24"/>
          <w:lang w:val="en-GB"/>
        </w:rPr>
      </w:pPr>
      <w:r>
        <w:drawing>
          <wp:inline distT="0" distB="0" distL="114300" distR="114300">
            <wp:extent cx="3714750" cy="56197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3714750" cy="561975"/>
                    </a:xfrm>
                    <a:prstGeom prst="rect">
                      <a:avLst/>
                    </a:prstGeom>
                    <a:noFill/>
                    <a:ln>
                      <a:noFill/>
                    </a:ln>
                  </pic:spPr>
                </pic:pic>
              </a:graphicData>
            </a:graphic>
          </wp:inline>
        </w:drawing>
      </w:r>
    </w:p>
    <w:p>
      <w:pPr>
        <w:numPr>
          <w:ilvl w:val="0"/>
          <w:numId w:val="12"/>
        </w:numPr>
        <w:tabs>
          <w:tab w:val="clear" w:pos="425"/>
        </w:tabs>
        <w:ind w:left="425" w:leftChars="0" w:hanging="425" w:firstLineChars="0"/>
        <w:rPr>
          <w:rFonts w:hint="default" w:ascii="Times New Roman" w:hAnsi="Times New Roman"/>
          <w:sz w:val="24"/>
          <w:szCs w:val="24"/>
          <w:lang w:val="en-GB"/>
        </w:rPr>
      </w:pPr>
      <w:r>
        <w:rPr>
          <w:rFonts w:hint="default" w:ascii="Times New Roman" w:hAnsi="Times New Roman"/>
          <w:sz w:val="24"/>
          <w:szCs w:val="24"/>
          <w:lang w:val="en-GB"/>
        </w:rPr>
        <w:t>Tambahkan juga baris berikut ini, untuk memberikan perbedaan dari tampilan yang sebelumnya</w:t>
      </w:r>
    </w:p>
    <w:p>
      <w:pPr>
        <w:numPr>
          <w:numId w:val="0"/>
        </w:numPr>
        <w:ind w:leftChars="0"/>
        <w:rPr>
          <w:rFonts w:hint="default" w:ascii="Times New Roman" w:hAnsi="Times New Roman"/>
          <w:sz w:val="24"/>
          <w:szCs w:val="24"/>
          <w:lang w:val="en-GB"/>
        </w:rPr>
      </w:pPr>
      <w:r>
        <w:drawing>
          <wp:inline distT="0" distB="0" distL="114300" distR="114300">
            <wp:extent cx="5271770" cy="741680"/>
            <wp:effectExtent l="0" t="0" r="5080" b="127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5271770" cy="741680"/>
                    </a:xfrm>
                    <a:prstGeom prst="rect">
                      <a:avLst/>
                    </a:prstGeom>
                    <a:noFill/>
                    <a:ln>
                      <a:noFill/>
                    </a:ln>
                  </pic:spPr>
                </pic:pic>
              </a:graphicData>
            </a:graphic>
          </wp:inline>
        </w:drawing>
      </w:r>
    </w:p>
    <w:p>
      <w:pPr>
        <w:numPr>
          <w:ilvl w:val="0"/>
          <w:numId w:val="12"/>
        </w:numPr>
        <w:tabs>
          <w:tab w:val="clear" w:pos="425"/>
        </w:tabs>
        <w:ind w:left="425" w:leftChars="0" w:hanging="425" w:firstLineChars="0"/>
        <w:rPr>
          <w:rFonts w:hint="default" w:ascii="Times New Roman" w:hAnsi="Times New Roman"/>
          <w:sz w:val="24"/>
          <w:szCs w:val="24"/>
          <w:lang w:val="en-GB"/>
        </w:rPr>
      </w:pPr>
      <w:r>
        <w:rPr>
          <w:rFonts w:hint="default" w:ascii="Times New Roman" w:hAnsi="Times New Roman"/>
          <w:sz w:val="24"/>
          <w:szCs w:val="24"/>
          <w:lang w:val="en-GB"/>
        </w:rPr>
        <w:t>Dari penambahan kode tersebut, silakan dijalankan dan apakah yang dapat Anda jelaskan!</w:t>
      </w:r>
    </w:p>
    <w:p>
      <w:pPr>
        <w:numPr>
          <w:numId w:val="0"/>
        </w:numPr>
        <w:ind w:leftChars="0"/>
        <w:rPr>
          <w:rFonts w:hint="default" w:ascii="Times New Roman" w:hAnsi="Times New Roman"/>
          <w:sz w:val="24"/>
          <w:szCs w:val="24"/>
          <w:lang w:val="en-GB"/>
        </w:rPr>
      </w:pPr>
    </w:p>
    <w:p>
      <w:pPr>
        <w:numPr>
          <w:numId w:val="0"/>
        </w:numPr>
        <w:ind w:leftChars="0"/>
        <w:rPr>
          <w:rFonts w:hint="default" w:ascii="Times New Roman" w:hAnsi="Times New Roman"/>
          <w:sz w:val="24"/>
          <w:szCs w:val="24"/>
          <w:lang w:val="en-GB"/>
        </w:rPr>
      </w:pPr>
    </w:p>
    <w:p>
      <w:pPr>
        <w:numPr>
          <w:numId w:val="0"/>
        </w:numPr>
        <w:ind w:left="400" w:leftChars="200" w:firstLine="716" w:firstLineChars="0"/>
        <w:jc w:val="both"/>
        <w:rPr>
          <w:rFonts w:hint="default" w:ascii="Times New Roman" w:hAnsi="Times New Roman"/>
          <w:sz w:val="24"/>
          <w:szCs w:val="24"/>
          <w:highlight w:val="yellow"/>
          <w:lang w:val="en-GB"/>
        </w:rPr>
      </w:pPr>
      <w:r>
        <w:rPr>
          <w:rFonts w:hint="default" w:ascii="Times New Roman" w:hAnsi="Times New Roman"/>
          <w:sz w:val="24"/>
          <w:szCs w:val="24"/>
          <w:highlight w:val="yellow"/>
          <w:lang w:val="en-GB"/>
        </w:rPr>
        <w:t>Baris kode 38 telah diubah untuk menggunakan LinkedList&lt;String&gt; untuk objek names. Kemudian, baris kode 39 ditambahkan untuk memasukkan string "Mei-mei" ke dalam LinkedList menggunakan metode push().</w:t>
      </w:r>
    </w:p>
    <w:p>
      <w:pPr>
        <w:numPr>
          <w:numId w:val="0"/>
        </w:numPr>
        <w:ind w:left="400" w:leftChars="200" w:firstLine="0" w:firstLineChars="0"/>
        <w:jc w:val="both"/>
        <w:rPr>
          <w:rFonts w:hint="default" w:ascii="Times New Roman" w:hAnsi="Times New Roman"/>
          <w:sz w:val="24"/>
          <w:szCs w:val="24"/>
          <w:highlight w:val="yellow"/>
          <w:lang w:val="en-GB"/>
        </w:rPr>
      </w:pPr>
    </w:p>
    <w:p>
      <w:pPr>
        <w:numPr>
          <w:numId w:val="0"/>
        </w:numPr>
        <w:ind w:left="400" w:leftChars="200" w:firstLine="716" w:firstLineChars="0"/>
        <w:jc w:val="both"/>
        <w:rPr>
          <w:rFonts w:hint="default" w:ascii="Times New Roman" w:hAnsi="Times New Roman"/>
          <w:sz w:val="24"/>
          <w:szCs w:val="24"/>
          <w:highlight w:val="yellow"/>
          <w:lang w:val="en-GB"/>
        </w:rPr>
      </w:pPr>
      <w:r>
        <w:rPr>
          <w:rFonts w:hint="default" w:ascii="Times New Roman" w:hAnsi="Times New Roman"/>
          <w:sz w:val="24"/>
          <w:szCs w:val="24"/>
          <w:highlight w:val="yellow"/>
          <w:lang w:val="en-GB"/>
        </w:rPr>
        <w:t>Selanjutnya, pada baris kode 40, printf() dipanggil untuk mencetak elemen pertama (getFirst()), ukuran total (size()), dan elemen terakhir (getLast()) dari LinkedList names. Dan akhirnya, pada baris kode 41, toString() dipanggil untuk mencetak LinkedList names.</w:t>
      </w:r>
    </w:p>
    <w:p>
      <w:pPr>
        <w:numPr>
          <w:ilvl w:val="0"/>
          <w:numId w:val="0"/>
        </w:numPr>
        <w:ind w:leftChars="0"/>
        <w:rPr>
          <w:rFonts w:hint="default" w:ascii="Times New Roman" w:hAnsi="Times New Roman"/>
          <w:sz w:val="24"/>
          <w:szCs w:val="24"/>
          <w:lang w:val="en-GB"/>
        </w:rPr>
      </w:pPr>
    </w:p>
    <w:p>
      <w:pPr>
        <w:numPr>
          <w:ilvl w:val="0"/>
          <w:numId w:val="0"/>
        </w:numPr>
        <w:ind w:leftChars="0"/>
        <w:rPr>
          <w:rFonts w:hint="default" w:ascii="Times New Roman" w:hAnsi="Times New Roman"/>
          <w:sz w:val="24"/>
          <w:szCs w:val="24"/>
          <w:lang w:val="en-GB"/>
        </w:rPr>
      </w:pPr>
      <w:r>
        <w:rPr>
          <w:rFonts w:hint="default" w:ascii="Times New Roman" w:hAnsi="Times New Roman"/>
          <w:sz w:val="24"/>
          <w:szCs w:val="24"/>
          <w:lang w:val="en-GB"/>
        </w:rPr>
        <w:br w:type="page"/>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bCs/>
          <w:sz w:val="28"/>
          <w:szCs w:val="28"/>
          <w:lang w:val="en-GB"/>
        </w:rPr>
      </w:pPr>
      <w:r>
        <w:rPr>
          <w:rFonts w:hint="default" w:ascii="Times New Roman" w:hAnsi="Times New Roman"/>
          <w:b/>
          <w:bCs/>
          <w:sz w:val="28"/>
          <w:szCs w:val="28"/>
          <w:lang w:val="en-GB"/>
        </w:rPr>
        <w:t>Percobaan 2</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p>
    <w:p>
      <w:pPr>
        <w:keepNext w:val="0"/>
        <w:keepLines w:val="0"/>
        <w:pageBreakBefore w:val="0"/>
        <w:widowControl/>
        <w:numPr>
          <w:ilvl w:val="0"/>
          <w:numId w:val="13"/>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Buatlah class dengan nama LoopCollection serta tambahkan method main yang isinya adalah sebagai berikut</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r>
        <w:drawing>
          <wp:inline distT="0" distB="0" distL="114300" distR="114300">
            <wp:extent cx="3924300" cy="3990975"/>
            <wp:effectExtent l="0" t="0" r="0"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3924300" cy="3990975"/>
                    </a:xfrm>
                    <a:prstGeom prst="rect">
                      <a:avLst/>
                    </a:prstGeom>
                    <a:noFill/>
                    <a:ln>
                      <a:noFill/>
                    </a:ln>
                  </pic:spPr>
                </pic:pic>
              </a:graphicData>
            </a:graphic>
          </wp:inline>
        </w:drawing>
      </w:r>
    </w:p>
    <w:p>
      <w:pPr>
        <w:keepNext w:val="0"/>
        <w:keepLines w:val="0"/>
        <w:pageBreakBefore w:val="0"/>
        <w:widowControl/>
        <w:numPr>
          <w:ilvl w:val="0"/>
          <w:numId w:val="13"/>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Tambahkan potongan kode berikut ini dari yang sebelumnya agar proses menampilkan elemen pada sebuah stack bervariasi</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r>
        <w:drawing>
          <wp:inline distT="0" distB="0" distL="114300" distR="114300">
            <wp:extent cx="4829175" cy="4124325"/>
            <wp:effectExtent l="0" t="0" r="952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4829175" cy="4124325"/>
                    </a:xfrm>
                    <a:prstGeom prst="rect">
                      <a:avLst/>
                    </a:prstGeom>
                    <a:noFill/>
                    <a:ln>
                      <a:noFill/>
                    </a:ln>
                  </pic:spPr>
                </pic:pic>
              </a:graphicData>
            </a:graphic>
          </wp:inline>
        </w:drawing>
      </w:r>
    </w:p>
    <w:p>
      <w:pPr>
        <w:keepNext w:val="0"/>
        <w:keepLines w:val="0"/>
        <w:pageBreakBefore w:val="0"/>
        <w:widowControl/>
        <w:numPr>
          <w:ilvl w:val="0"/>
          <w:numId w:val="13"/>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Verifikasi Hasil Percobaan</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r>
        <w:drawing>
          <wp:inline distT="0" distB="0" distL="114300" distR="114300">
            <wp:extent cx="3190875" cy="971550"/>
            <wp:effectExtent l="0" t="0" r="952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stretch>
                      <a:fillRect/>
                    </a:stretch>
                  </pic:blipFill>
                  <pic:spPr>
                    <a:xfrm>
                      <a:off x="0" y="0"/>
                      <a:ext cx="3190875" cy="97155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br w:type="page"/>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bCs/>
          <w:sz w:val="28"/>
          <w:szCs w:val="28"/>
          <w:lang w:val="en-GB"/>
        </w:rPr>
      </w:pPr>
      <w:r>
        <w:rPr>
          <w:rFonts w:hint="default" w:ascii="Times New Roman" w:hAnsi="Times New Roman"/>
          <w:b/>
          <w:bCs/>
          <w:sz w:val="28"/>
          <w:szCs w:val="28"/>
          <w:lang w:val="en-GB"/>
        </w:rPr>
        <w:t>Pertanyaan Percobaan 2</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p>
    <w:p>
      <w:pPr>
        <w:keepNext w:val="0"/>
        <w:keepLines w:val="0"/>
        <w:pageBreakBefore w:val="0"/>
        <w:widowControl/>
        <w:numPr>
          <w:ilvl w:val="0"/>
          <w:numId w:val="14"/>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Apakah perbedaan fungsi push() dan add() pada objek fruits?</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p>
    <w:p>
      <w:pPr>
        <w:keepNext w:val="0"/>
        <w:keepLines w:val="0"/>
        <w:pageBreakBefore w:val="0"/>
        <w:widowControl/>
        <w:numPr>
          <w:numId w:val="0"/>
        </w:numPr>
        <w:kinsoku/>
        <w:wordWrap/>
        <w:overflowPunct/>
        <w:topLinePunct w:val="0"/>
        <w:autoSpaceDE/>
        <w:autoSpaceDN/>
        <w:bidi w:val="0"/>
        <w:adjustRightInd/>
        <w:snapToGrid/>
        <w:spacing w:line="276" w:lineRule="auto"/>
        <w:ind w:left="400" w:leftChars="200" w:firstLine="716" w:firstLineChars="0"/>
        <w:jc w:val="both"/>
        <w:textAlignment w:val="auto"/>
        <w:rPr>
          <w:rFonts w:hint="default" w:ascii="Times New Roman" w:hAnsi="Times New Roman"/>
          <w:sz w:val="24"/>
          <w:szCs w:val="24"/>
          <w:highlight w:val="yellow"/>
          <w:lang w:val="en-GB"/>
        </w:rPr>
      </w:pPr>
      <w:r>
        <w:rPr>
          <w:rFonts w:hint="default" w:ascii="Times New Roman" w:hAnsi="Times New Roman"/>
          <w:sz w:val="24"/>
          <w:szCs w:val="24"/>
          <w:highlight w:val="yellow"/>
          <w:lang w:val="en-GB"/>
        </w:rPr>
        <w:t xml:space="preserve">add() lebih cocok digunakan untuk menambahkan elemen kedalam </w:t>
      </w:r>
      <w:r>
        <w:rPr>
          <w:rFonts w:hint="default" w:ascii="Times New Roman" w:hAnsi="Times New Roman"/>
          <w:i/>
          <w:iCs/>
          <w:sz w:val="24"/>
          <w:szCs w:val="24"/>
          <w:highlight w:val="yellow"/>
          <w:lang w:val="en-GB"/>
        </w:rPr>
        <w:t>stack</w:t>
      </w:r>
      <w:r>
        <w:rPr>
          <w:rFonts w:hint="default" w:ascii="Times New Roman" w:hAnsi="Times New Roman"/>
          <w:sz w:val="24"/>
          <w:szCs w:val="24"/>
          <w:highlight w:val="yellow"/>
          <w:lang w:val="en-GB"/>
        </w:rPr>
        <w:t xml:space="preserve"> dengan konsep LIFO, sedangkan push() lebih cocok digunakan untuk menambahkan elemen kedalam </w:t>
      </w:r>
      <w:r>
        <w:rPr>
          <w:rFonts w:hint="default" w:ascii="Times New Roman" w:hAnsi="Times New Roman"/>
          <w:i/>
          <w:iCs/>
          <w:sz w:val="24"/>
          <w:szCs w:val="24"/>
          <w:highlight w:val="yellow"/>
          <w:lang w:val="en-GB"/>
        </w:rPr>
        <w:t>list</w:t>
      </w:r>
      <w:r>
        <w:rPr>
          <w:rFonts w:hint="default" w:ascii="Times New Roman" w:hAnsi="Times New Roman"/>
          <w:sz w:val="24"/>
          <w:szCs w:val="24"/>
          <w:highlight w:val="yellow"/>
          <w:lang w:val="en-GB"/>
        </w:rPr>
        <w:t xml:space="preserve"> dengan tidak memiliki konsep LIFO</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p>
    <w:p>
      <w:pPr>
        <w:keepNext w:val="0"/>
        <w:keepLines w:val="0"/>
        <w:pageBreakBefore w:val="0"/>
        <w:widowControl/>
        <w:numPr>
          <w:ilvl w:val="0"/>
          <w:numId w:val="14"/>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Silakan hilangkan baris 43 dan 44, apakah yang akan terjadi? Mengapa bisa demikian?</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p>
    <w:p>
      <w:pPr>
        <w:keepNext w:val="0"/>
        <w:keepLines w:val="0"/>
        <w:pageBreakBefore w:val="0"/>
        <w:widowControl/>
        <w:numPr>
          <w:numId w:val="0"/>
        </w:numPr>
        <w:kinsoku/>
        <w:wordWrap/>
        <w:overflowPunct/>
        <w:topLinePunct w:val="0"/>
        <w:autoSpaceDE/>
        <w:autoSpaceDN/>
        <w:bidi w:val="0"/>
        <w:adjustRightInd/>
        <w:snapToGrid/>
        <w:spacing w:line="276" w:lineRule="auto"/>
        <w:ind w:left="400" w:leftChars="200" w:firstLine="716" w:firstLineChars="0"/>
        <w:jc w:val="both"/>
        <w:textAlignment w:val="auto"/>
        <w:rPr>
          <w:rFonts w:hint="default" w:ascii="Times New Roman" w:hAnsi="Times New Roman"/>
          <w:sz w:val="24"/>
          <w:szCs w:val="24"/>
          <w:lang w:val="en-GB"/>
        </w:rPr>
      </w:pPr>
      <w:r>
        <w:rPr>
          <w:rFonts w:hint="default" w:ascii="Times New Roman" w:hAnsi="Times New Roman"/>
          <w:sz w:val="24"/>
          <w:szCs w:val="24"/>
          <w:highlight w:val="yellow"/>
          <w:lang w:val="en-GB"/>
        </w:rPr>
        <w:t>Program tidak mencetak apapun karena tidak ada elemen yang ada di dalam Stack karena tidak ada elemen di dalam Stack</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p>
    <w:p>
      <w:pPr>
        <w:keepNext w:val="0"/>
        <w:keepLines w:val="0"/>
        <w:pageBreakBefore w:val="0"/>
        <w:widowControl/>
        <w:numPr>
          <w:ilvl w:val="0"/>
          <w:numId w:val="14"/>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Jelaskan fungsi dari baris 46-49?</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p>
    <w:p>
      <w:pPr>
        <w:keepNext w:val="0"/>
        <w:keepLines w:val="0"/>
        <w:pageBreakBefore w:val="0"/>
        <w:widowControl/>
        <w:numPr>
          <w:numId w:val="0"/>
        </w:numPr>
        <w:kinsoku/>
        <w:wordWrap/>
        <w:overflowPunct/>
        <w:topLinePunct w:val="0"/>
        <w:autoSpaceDE/>
        <w:autoSpaceDN/>
        <w:bidi w:val="0"/>
        <w:adjustRightInd/>
        <w:snapToGrid/>
        <w:spacing w:line="276" w:lineRule="auto"/>
        <w:ind w:left="400" w:leftChars="200" w:firstLine="716" w:firstLineChars="0"/>
        <w:jc w:val="both"/>
        <w:textAlignment w:val="auto"/>
        <w:rPr>
          <w:rFonts w:hint="default" w:ascii="Times New Roman" w:hAnsi="Times New Roman"/>
          <w:sz w:val="24"/>
          <w:szCs w:val="24"/>
          <w:highlight w:val="yellow"/>
          <w:lang w:val="en-GB"/>
        </w:rPr>
      </w:pPr>
      <w:r>
        <w:rPr>
          <w:rFonts w:hint="default" w:ascii="Times New Roman" w:hAnsi="Times New Roman"/>
          <w:sz w:val="24"/>
          <w:szCs w:val="24"/>
          <w:highlight w:val="yellow"/>
          <w:lang w:val="en-GB"/>
        </w:rPr>
        <w:t>Kode tersebut berfungsi untuk mencetak semua elemen didalam stack dengan mengggunakan iterator, maka ketika iterator menemukan elemen didalma stack maka akan di print</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p>
    <w:p>
      <w:pPr>
        <w:keepNext w:val="0"/>
        <w:keepLines w:val="0"/>
        <w:pageBreakBefore w:val="0"/>
        <w:widowControl/>
        <w:numPr>
          <w:ilvl w:val="0"/>
          <w:numId w:val="14"/>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Silakan ganti baris kode 25, Stack&lt;String&gt; menjadi List&lt;String&gt; dan apakah yang terjadi? Mengapa bisa demikian?</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p>
    <w:p>
      <w:pPr>
        <w:keepNext w:val="0"/>
        <w:keepLines w:val="0"/>
        <w:pageBreakBefore w:val="0"/>
        <w:widowControl/>
        <w:numPr>
          <w:numId w:val="0"/>
        </w:numPr>
        <w:kinsoku/>
        <w:wordWrap/>
        <w:overflowPunct/>
        <w:topLinePunct w:val="0"/>
        <w:autoSpaceDE/>
        <w:autoSpaceDN/>
        <w:bidi w:val="0"/>
        <w:adjustRightInd/>
        <w:snapToGrid/>
        <w:spacing w:line="276" w:lineRule="auto"/>
        <w:ind w:left="400" w:leftChars="200" w:firstLine="716" w:firstLineChars="0"/>
        <w:jc w:val="both"/>
        <w:textAlignment w:val="auto"/>
        <w:rPr>
          <w:rFonts w:hint="default" w:ascii="Times New Roman" w:hAnsi="Times New Roman"/>
          <w:sz w:val="24"/>
          <w:szCs w:val="24"/>
          <w:highlight w:val="yellow"/>
          <w:lang w:val="en-GB"/>
        </w:rPr>
      </w:pPr>
      <w:r>
        <w:rPr>
          <w:rFonts w:hint="default" w:ascii="Times New Roman" w:hAnsi="Times New Roman"/>
          <w:sz w:val="24"/>
          <w:szCs w:val="24"/>
          <w:highlight w:val="yellow"/>
          <w:lang w:val="en-GB"/>
        </w:rPr>
        <w:t>Maka akan terjadi error pada push() karena pada List tidak memiliki push() maka dapat diganti dengan add()</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p>
    <w:p>
      <w:pPr>
        <w:keepNext w:val="0"/>
        <w:keepLines w:val="0"/>
        <w:pageBreakBefore w:val="0"/>
        <w:widowControl/>
        <w:numPr>
          <w:ilvl w:val="0"/>
          <w:numId w:val="14"/>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Ganti elemen terakhir dari dari objek fruits menjadi “Strawberry”!</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firstLine="720" w:firstLineChars="0"/>
        <w:jc w:val="both"/>
        <w:textAlignment w:val="auto"/>
      </w:pPr>
      <w:r>
        <w:drawing>
          <wp:inline distT="0" distB="0" distL="114300" distR="114300">
            <wp:extent cx="2230755" cy="339725"/>
            <wp:effectExtent l="0" t="0" r="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5"/>
                    <a:srcRect l="5182" t="-1905"/>
                    <a:stretch>
                      <a:fillRect/>
                    </a:stretch>
                  </pic:blipFill>
                  <pic:spPr>
                    <a:xfrm>
                      <a:off x="0" y="0"/>
                      <a:ext cx="2230755" cy="339725"/>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firstLine="720" w:firstLineChars="0"/>
        <w:jc w:val="both"/>
        <w:textAlignment w:val="auto"/>
        <w:rPr>
          <w:rFonts w:hint="default"/>
          <w:lang w:val="en-GB"/>
        </w:rPr>
      </w:pPr>
      <w:r>
        <w:drawing>
          <wp:inline distT="0" distB="0" distL="114300" distR="114300">
            <wp:extent cx="3200400" cy="381000"/>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6"/>
                    <a:stretch>
                      <a:fillRect/>
                    </a:stretch>
                  </pic:blipFill>
                  <pic:spPr>
                    <a:xfrm>
                      <a:off x="0" y="0"/>
                      <a:ext cx="3200400" cy="38100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p>
    <w:p>
      <w:pPr>
        <w:keepNext w:val="0"/>
        <w:keepLines w:val="0"/>
        <w:pageBreakBefore w:val="0"/>
        <w:widowControl/>
        <w:numPr>
          <w:ilvl w:val="0"/>
          <w:numId w:val="14"/>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Tambahkan 3 buah seperti “Mango”,”guava”, dan “avocado” kemudian dilakukan sorting!</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firstLine="720" w:firstLineChars="0"/>
        <w:jc w:val="both"/>
        <w:textAlignment w:val="auto"/>
      </w:pPr>
      <w:r>
        <w:drawing>
          <wp:inline distT="0" distB="0" distL="114300" distR="114300">
            <wp:extent cx="1962150" cy="933450"/>
            <wp:effectExtent l="0" t="0" r="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7"/>
                    <a:stretch>
                      <a:fillRect/>
                    </a:stretch>
                  </pic:blipFill>
                  <pic:spPr>
                    <a:xfrm>
                      <a:off x="0" y="0"/>
                      <a:ext cx="1962150" cy="93345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firstLine="720" w:firstLineChars="0"/>
        <w:jc w:val="both"/>
        <w:textAlignment w:val="auto"/>
        <w:rPr>
          <w:rFonts w:hint="default"/>
          <w:lang w:val="en-GB"/>
        </w:rPr>
      </w:pPr>
      <w:r>
        <w:drawing>
          <wp:inline distT="0" distB="0" distL="114300" distR="114300">
            <wp:extent cx="4667250" cy="361950"/>
            <wp:effectExtent l="0" t="0" r="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8"/>
                    <a:stretch>
                      <a:fillRect/>
                    </a:stretch>
                  </pic:blipFill>
                  <pic:spPr>
                    <a:xfrm>
                      <a:off x="0" y="0"/>
                      <a:ext cx="4667250" cy="361950"/>
                    </a:xfrm>
                    <a:prstGeom prst="rect">
                      <a:avLst/>
                    </a:prstGeom>
                    <a:noFill/>
                    <a:ln>
                      <a:noFill/>
                    </a:ln>
                  </pic:spPr>
                </pic:pic>
              </a:graphicData>
            </a:graphic>
          </wp:inline>
        </w:drawing>
      </w:r>
    </w:p>
    <w:p>
      <w:pPr>
        <w:rPr>
          <w:rFonts w:hint="default" w:ascii="Times New Roman" w:hAnsi="Times New Roman"/>
          <w:sz w:val="24"/>
          <w:szCs w:val="24"/>
          <w:lang w:val="en-GB"/>
        </w:rPr>
      </w:pPr>
      <w:r>
        <w:rPr>
          <w:rFonts w:hint="default" w:ascii="Times New Roman" w:hAnsi="Times New Roman"/>
          <w:sz w:val="24"/>
          <w:szCs w:val="24"/>
          <w:lang w:val="en-GB"/>
        </w:rPr>
        <w:br w:type="page"/>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bCs/>
          <w:sz w:val="28"/>
          <w:szCs w:val="28"/>
          <w:lang w:val="en-GB"/>
        </w:rPr>
      </w:pPr>
      <w:r>
        <w:rPr>
          <w:rFonts w:hint="default" w:ascii="Times New Roman" w:hAnsi="Times New Roman"/>
          <w:b/>
          <w:bCs/>
          <w:sz w:val="28"/>
          <w:szCs w:val="28"/>
          <w:lang w:val="en-GB"/>
        </w:rPr>
        <w:t>Percobaan 3</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Buatlah sebuah class Mahasiswa dengan attribute, kontruktor, dan fungsi sebagai berikut.</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firstLine="720" w:firstLineChars="0"/>
        <w:jc w:val="both"/>
        <w:textAlignment w:val="auto"/>
        <w:rPr>
          <w:rFonts w:hint="default" w:ascii="Times New Roman" w:hAnsi="Times New Roman"/>
          <w:sz w:val="24"/>
          <w:szCs w:val="24"/>
          <w:lang w:val="en-GB"/>
        </w:rPr>
      </w:pPr>
      <w:r>
        <w:drawing>
          <wp:inline distT="0" distB="0" distL="114300" distR="114300">
            <wp:extent cx="5272405" cy="2784475"/>
            <wp:effectExtent l="0" t="0" r="4445" b="1587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9"/>
                    <a:stretch>
                      <a:fillRect/>
                    </a:stretch>
                  </pic:blipFill>
                  <pic:spPr>
                    <a:xfrm>
                      <a:off x="0" y="0"/>
                      <a:ext cx="5272405" cy="2784475"/>
                    </a:xfrm>
                    <a:prstGeom prst="rect">
                      <a:avLst/>
                    </a:prstGeom>
                    <a:noFill/>
                    <a:ln>
                      <a:noFill/>
                    </a:ln>
                  </pic:spPr>
                </pic:pic>
              </a:graphicData>
            </a:graphic>
          </wp:inline>
        </w:drawing>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Selanjutnya, buatlah sebuah class ListMahasiswa yang memiliki attribute seperti di bawah ini</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r>
        <w:drawing>
          <wp:inline distT="0" distB="0" distL="114300" distR="114300">
            <wp:extent cx="3752850" cy="55245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0"/>
                    <a:stretch>
                      <a:fillRect/>
                    </a:stretch>
                  </pic:blipFill>
                  <pic:spPr>
                    <a:xfrm>
                      <a:off x="0" y="0"/>
                      <a:ext cx="3752850" cy="552450"/>
                    </a:xfrm>
                    <a:prstGeom prst="rect">
                      <a:avLst/>
                    </a:prstGeom>
                    <a:noFill/>
                    <a:ln>
                      <a:noFill/>
                    </a:ln>
                  </pic:spPr>
                </pic:pic>
              </a:graphicData>
            </a:graphic>
          </wp:inline>
        </w:drawing>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Method tambah(), hapus(), update(), dan tampil()secara berurut dibuat agar bisa melakukan operasi-operasi seperti yang telah disebutkan.</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r>
        <w:drawing>
          <wp:inline distT="0" distB="0" distL="114300" distR="114300">
            <wp:extent cx="4448175" cy="3438525"/>
            <wp:effectExtent l="0" t="0" r="9525" b="952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1"/>
                    <a:stretch>
                      <a:fillRect/>
                    </a:stretch>
                  </pic:blipFill>
                  <pic:spPr>
                    <a:xfrm>
                      <a:off x="0" y="0"/>
                      <a:ext cx="4448175" cy="3438525"/>
                    </a:xfrm>
                    <a:prstGeom prst="rect">
                      <a:avLst/>
                    </a:prstGeom>
                    <a:noFill/>
                    <a:ln>
                      <a:noFill/>
                    </a:ln>
                  </pic:spPr>
                </pic:pic>
              </a:graphicData>
            </a:graphic>
          </wp:inline>
        </w:drawing>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Untuk proses hapus, update membutuhkan fungsi pencarian terlebih dahulu yang potongan kode programnya adalah sebagai berikut</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r>
        <w:drawing>
          <wp:inline distT="0" distB="0" distL="114300" distR="114300">
            <wp:extent cx="4238625" cy="1714500"/>
            <wp:effectExtent l="0" t="0" r="952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2"/>
                    <a:stretch>
                      <a:fillRect/>
                    </a:stretch>
                  </pic:blipFill>
                  <pic:spPr>
                    <a:xfrm>
                      <a:off x="0" y="0"/>
                      <a:ext cx="4238625" cy="1714500"/>
                    </a:xfrm>
                    <a:prstGeom prst="rect">
                      <a:avLst/>
                    </a:prstGeom>
                    <a:noFill/>
                    <a:ln>
                      <a:noFill/>
                    </a:ln>
                  </pic:spPr>
                </pic:pic>
              </a:graphicData>
            </a:graphic>
          </wp:inline>
        </w:drawing>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Pada class yang sama, tambahkan main method seperti potongan program berikut dan amati hasilnya!</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r>
        <w:drawing>
          <wp:inline distT="0" distB="0" distL="114300" distR="114300">
            <wp:extent cx="5271135" cy="1619250"/>
            <wp:effectExtent l="0" t="0" r="5715"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3"/>
                    <a:stretch>
                      <a:fillRect/>
                    </a:stretch>
                  </pic:blipFill>
                  <pic:spPr>
                    <a:xfrm>
                      <a:off x="0" y="0"/>
                      <a:ext cx="5271135" cy="1619250"/>
                    </a:xfrm>
                    <a:prstGeom prst="rect">
                      <a:avLst/>
                    </a:prstGeom>
                    <a:noFill/>
                    <a:ln>
                      <a:noFill/>
                    </a:ln>
                  </pic:spPr>
                </pic:pic>
              </a:graphicData>
            </a:graphic>
          </wp:inline>
        </w:drawing>
      </w:r>
    </w:p>
    <w:p>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sz w:val="24"/>
          <w:szCs w:val="24"/>
          <w:lang w:val="en-GB"/>
        </w:rPr>
      </w:pPr>
      <w:r>
        <w:rPr>
          <w:rFonts w:hint="default" w:ascii="Times New Roman" w:hAnsi="Times New Roman"/>
          <w:sz w:val="24"/>
          <w:szCs w:val="24"/>
          <w:lang w:val="en-GB"/>
        </w:rPr>
        <w:t>Verifikasi Hasil Percobaan</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sz w:val="24"/>
          <w:szCs w:val="24"/>
          <w:lang w:val="en-GB"/>
        </w:rPr>
      </w:pPr>
      <w:r>
        <w:drawing>
          <wp:inline distT="0" distB="0" distL="114300" distR="114300">
            <wp:extent cx="4448175" cy="1162050"/>
            <wp:effectExtent l="0" t="0" r="9525"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4"/>
                    <a:stretch>
                      <a:fillRect/>
                    </a:stretch>
                  </pic:blipFill>
                  <pic:spPr>
                    <a:xfrm>
                      <a:off x="0" y="0"/>
                      <a:ext cx="4448175" cy="1162050"/>
                    </a:xfrm>
                    <a:prstGeom prst="rect">
                      <a:avLst/>
                    </a:prstGeom>
                    <a:noFill/>
                    <a:ln>
                      <a:noFill/>
                    </a:ln>
                  </pic:spPr>
                </pic:pic>
              </a:graphicData>
            </a:graphic>
          </wp:inline>
        </w:drawing>
      </w:r>
    </w:p>
    <w:p>
      <w:pPr>
        <w:rPr>
          <w:rFonts w:hint="default" w:ascii="Times New Roman" w:hAnsi="Times New Roman"/>
          <w:sz w:val="24"/>
          <w:szCs w:val="24"/>
          <w:lang w:val="en-GB"/>
        </w:rPr>
      </w:pPr>
      <w:r>
        <w:rPr>
          <w:rFonts w:hint="default" w:ascii="Times New Roman" w:hAnsi="Times New Roman"/>
          <w:sz w:val="24"/>
          <w:szCs w:val="24"/>
          <w:lang w:val="en-GB"/>
        </w:rPr>
        <w:br w:type="page"/>
      </w:r>
    </w:p>
    <w:p>
      <w:pPr>
        <w:keepNext w:val="0"/>
        <w:keepLines w:val="0"/>
        <w:widowControl/>
        <w:suppressLineNumbers w:val="0"/>
        <w:autoSpaceDE w:val="0"/>
        <w:autoSpaceDN/>
        <w:spacing w:before="0" w:beforeAutospacing="0" w:after="0" w:afterAutospacing="0" w:line="273" w:lineRule="auto"/>
        <w:ind w:left="0" w:leftChars="0" w:right="0"/>
        <w:jc w:val="both"/>
        <w:rPr>
          <w:rFonts w:hint="default" w:ascii="Times New Roman" w:hAnsi="Times New Roman" w:cs="Times New Roman"/>
          <w:b/>
          <w:bCs/>
          <w:sz w:val="28"/>
          <w:szCs w:val="28"/>
          <w:lang w:val="en-GB"/>
        </w:rPr>
      </w:pPr>
      <w:r>
        <w:rPr>
          <w:rFonts w:hint="default" w:ascii="Times New Roman" w:hAnsi="Times New Roman" w:cs="Times New Roman" w:eastAsiaTheme="minorEastAsia"/>
          <w:b/>
          <w:bCs/>
          <w:kern w:val="0"/>
          <w:sz w:val="28"/>
          <w:szCs w:val="28"/>
          <w:lang w:val="en-US" w:eastAsia="zh-CN" w:bidi="ar"/>
        </w:rPr>
        <w:t xml:space="preserve">Pertanyaan Percobaan </w:t>
      </w:r>
      <w:r>
        <w:rPr>
          <w:rFonts w:hint="default" w:ascii="Times New Roman" w:hAnsi="Times New Roman" w:cs="Times New Roman"/>
          <w:b/>
          <w:bCs/>
          <w:kern w:val="0"/>
          <w:sz w:val="28"/>
          <w:szCs w:val="28"/>
          <w:lang w:val="en-GB" w:eastAsia="zh-CN" w:bidi="ar"/>
        </w:rPr>
        <w:t>3</w:t>
      </w:r>
    </w:p>
    <w:p>
      <w:pPr>
        <w:keepNext w:val="0"/>
        <w:keepLines w:val="0"/>
        <w:widowControl/>
        <w:suppressLineNumbers w:val="0"/>
        <w:autoSpaceDE w:val="0"/>
        <w:autoSpaceDN/>
        <w:spacing w:before="0" w:beforeAutospacing="0" w:after="0" w:afterAutospacing="0" w:line="273" w:lineRule="auto"/>
        <w:ind w:left="0" w:leftChars="0" w:right="0"/>
        <w:jc w:val="both"/>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 xml:space="preserve"> </w:t>
      </w:r>
    </w:p>
    <w:p>
      <w:pPr>
        <w:keepNext w:val="0"/>
        <w:keepLines w:val="0"/>
        <w:widowControl/>
        <w:numPr>
          <w:ilvl w:val="0"/>
          <w:numId w:val="16"/>
        </w:numPr>
        <w:suppressLineNumbers w:val="0"/>
        <w:tabs>
          <w:tab w:val="clear" w:pos="425"/>
        </w:tabs>
        <w:spacing w:before="0" w:beforeAutospacing="0" w:after="0" w:afterAutospacing="0"/>
        <w:ind w:left="425" w:leftChars="0" w:right="0" w:rightChars="0" w:hanging="425" w:firstLineChars="0"/>
        <w:jc w:val="left"/>
        <w:rPr>
          <w:rFonts w:hint="default" w:ascii="Times New Roman" w:hAnsi="Times New Roman" w:eastAsiaTheme="minorEastAsia"/>
          <w:kern w:val="0"/>
          <w:sz w:val="24"/>
          <w:szCs w:val="24"/>
          <w:lang w:val="en-US" w:eastAsia="zh-CN"/>
        </w:rPr>
      </w:pPr>
      <w:r>
        <w:rPr>
          <w:rFonts w:hint="default" w:ascii="Times New Roman" w:hAnsi="Times New Roman" w:eastAsiaTheme="minorEastAsia"/>
          <w:kern w:val="0"/>
          <w:sz w:val="24"/>
          <w:szCs w:val="24"/>
          <w:lang w:val="en-US" w:eastAsia="zh-CN"/>
        </w:rPr>
        <w:t>Pada fungsi tambah() yang menggunakan unlimited argument itu menggunakan</w:t>
      </w:r>
      <w:r>
        <w:rPr>
          <w:rFonts w:hint="default" w:ascii="Times New Roman" w:hAnsi="Times New Roman"/>
          <w:kern w:val="0"/>
          <w:sz w:val="24"/>
          <w:szCs w:val="24"/>
          <w:lang w:val="en-GB" w:eastAsia="zh-CN"/>
        </w:rPr>
        <w:t xml:space="preserve"> </w:t>
      </w:r>
      <w:r>
        <w:rPr>
          <w:rFonts w:hint="default" w:ascii="Times New Roman" w:hAnsi="Times New Roman" w:eastAsiaTheme="minorEastAsia"/>
          <w:kern w:val="0"/>
          <w:sz w:val="24"/>
          <w:szCs w:val="24"/>
          <w:lang w:val="en-US" w:eastAsia="zh-CN"/>
        </w:rPr>
        <w:t>konsep apa? Dan kelebihannya apa?</w:t>
      </w:r>
    </w:p>
    <w:p>
      <w:pPr>
        <w:keepNext w:val="0"/>
        <w:keepLines w:val="0"/>
        <w:widowControl/>
        <w:numPr>
          <w:numId w:val="0"/>
        </w:numPr>
        <w:suppressLineNumbers w:val="0"/>
        <w:spacing w:before="0" w:beforeAutospacing="0" w:after="0" w:afterAutospacing="0"/>
        <w:ind w:leftChars="0" w:right="0" w:rightChars="0"/>
        <w:jc w:val="left"/>
        <w:rPr>
          <w:rFonts w:hint="default" w:ascii="Times New Roman" w:hAnsi="Times New Roman" w:eastAsiaTheme="minorEastAsia"/>
          <w:kern w:val="0"/>
          <w:sz w:val="24"/>
          <w:szCs w:val="24"/>
          <w:lang w:val="en-US" w:eastAsia="zh-CN"/>
        </w:rPr>
      </w:pPr>
    </w:p>
    <w:p>
      <w:pPr>
        <w:keepNext w:val="0"/>
        <w:keepLines w:val="0"/>
        <w:widowControl/>
        <w:numPr>
          <w:numId w:val="0"/>
        </w:numPr>
        <w:suppressLineNumbers w:val="0"/>
        <w:spacing w:before="0" w:beforeAutospacing="0" w:after="0" w:afterAutospacing="0"/>
        <w:ind w:left="400" w:leftChars="200" w:right="0" w:rightChars="0" w:firstLine="716" w:firstLineChars="0"/>
        <w:jc w:val="both"/>
        <w:rPr>
          <w:rFonts w:hint="default" w:ascii="Times New Roman" w:hAnsi="Times New Roman" w:eastAsiaTheme="minorEastAsia"/>
          <w:kern w:val="0"/>
          <w:sz w:val="24"/>
          <w:szCs w:val="24"/>
          <w:highlight w:val="yellow"/>
          <w:lang w:val="en-GB" w:eastAsia="zh-CN"/>
        </w:rPr>
      </w:pPr>
      <w:r>
        <w:rPr>
          <w:rFonts w:hint="default" w:ascii="Times New Roman" w:hAnsi="Times New Roman"/>
          <w:kern w:val="0"/>
          <w:sz w:val="24"/>
          <w:szCs w:val="24"/>
          <w:highlight w:val="yellow"/>
          <w:lang w:val="en-GB" w:eastAsia="zh-CN"/>
        </w:rPr>
        <w:t>Pada fungsi tambah() menggunakan konsep varargs yang mempermudah penambahan objek Mahasiswa ke dalam list mahasiswas tanpa harus membatasi jumlah argumen yang diberikan saat pemanggilan metode.</w:t>
      </w:r>
    </w:p>
    <w:p>
      <w:pPr>
        <w:keepNext w:val="0"/>
        <w:keepLines w:val="0"/>
        <w:widowControl/>
        <w:numPr>
          <w:numId w:val="0"/>
        </w:numPr>
        <w:suppressLineNumbers w:val="0"/>
        <w:spacing w:before="0" w:beforeAutospacing="0" w:after="0" w:afterAutospacing="0"/>
        <w:ind w:leftChars="0" w:right="0" w:rightChars="0"/>
        <w:jc w:val="left"/>
        <w:rPr>
          <w:rFonts w:hint="default" w:ascii="Times New Roman" w:hAnsi="Times New Roman" w:eastAsiaTheme="minorEastAsia"/>
          <w:kern w:val="0"/>
          <w:sz w:val="24"/>
          <w:szCs w:val="24"/>
          <w:lang w:val="en-US" w:eastAsia="zh-CN"/>
        </w:rPr>
      </w:pPr>
    </w:p>
    <w:p>
      <w:pPr>
        <w:keepNext w:val="0"/>
        <w:keepLines w:val="0"/>
        <w:widowControl/>
        <w:numPr>
          <w:ilvl w:val="0"/>
          <w:numId w:val="16"/>
        </w:numPr>
        <w:suppressLineNumbers w:val="0"/>
        <w:tabs>
          <w:tab w:val="clear" w:pos="425"/>
        </w:tabs>
        <w:spacing w:before="0" w:beforeAutospacing="0" w:after="0" w:afterAutospacing="0"/>
        <w:ind w:left="425" w:leftChars="0" w:right="0" w:rightChars="0" w:hanging="425" w:firstLineChars="0"/>
        <w:jc w:val="left"/>
        <w:rPr>
          <w:rFonts w:hint="default" w:ascii="Times New Roman" w:hAnsi="Times New Roman" w:eastAsiaTheme="minorEastAsia"/>
          <w:kern w:val="0"/>
          <w:sz w:val="24"/>
          <w:szCs w:val="24"/>
          <w:lang w:val="en-US" w:eastAsia="zh-CN"/>
        </w:rPr>
      </w:pPr>
      <w:r>
        <w:rPr>
          <w:rFonts w:hint="default" w:ascii="Times New Roman" w:hAnsi="Times New Roman" w:eastAsiaTheme="minorEastAsia"/>
          <w:kern w:val="0"/>
          <w:sz w:val="24"/>
          <w:szCs w:val="24"/>
          <w:lang w:val="en-US" w:eastAsia="zh-CN"/>
        </w:rPr>
        <w:t>Pada fungsi linearSearch() di atas, silakan diganti dengan fungsi binarySearch() dari</w:t>
      </w:r>
      <w:r>
        <w:rPr>
          <w:rFonts w:hint="default" w:ascii="Times New Roman" w:hAnsi="Times New Roman"/>
          <w:kern w:val="0"/>
          <w:sz w:val="24"/>
          <w:szCs w:val="24"/>
          <w:lang w:val="en-GB" w:eastAsia="zh-CN"/>
        </w:rPr>
        <w:t xml:space="preserve"> </w:t>
      </w:r>
      <w:r>
        <w:rPr>
          <w:rFonts w:hint="default" w:ascii="Times New Roman" w:hAnsi="Times New Roman" w:eastAsiaTheme="minorEastAsia"/>
          <w:kern w:val="0"/>
          <w:sz w:val="24"/>
          <w:szCs w:val="24"/>
          <w:lang w:val="en-US" w:eastAsia="zh-CN"/>
        </w:rPr>
        <w:t>collection!</w:t>
      </w:r>
    </w:p>
    <w:p>
      <w:pPr>
        <w:keepNext w:val="0"/>
        <w:keepLines w:val="0"/>
        <w:widowControl/>
        <w:numPr>
          <w:numId w:val="0"/>
        </w:numPr>
        <w:suppressLineNumbers w:val="0"/>
        <w:spacing w:before="0" w:beforeAutospacing="0" w:after="0" w:afterAutospacing="0"/>
        <w:ind w:leftChars="0" w:right="0" w:rightChars="0"/>
        <w:jc w:val="left"/>
        <w:rPr>
          <w:rFonts w:hint="default" w:ascii="Times New Roman" w:hAnsi="Times New Roman" w:eastAsiaTheme="minorEastAsia"/>
          <w:kern w:val="0"/>
          <w:sz w:val="24"/>
          <w:szCs w:val="24"/>
          <w:lang w:val="en-US" w:eastAsia="zh-CN"/>
        </w:rPr>
      </w:pPr>
    </w:p>
    <w:p>
      <w:pPr>
        <w:keepNext w:val="0"/>
        <w:keepLines w:val="0"/>
        <w:widowControl/>
        <w:numPr>
          <w:numId w:val="0"/>
        </w:numPr>
        <w:suppressLineNumbers w:val="0"/>
        <w:spacing w:before="0" w:beforeAutospacing="0" w:after="0" w:afterAutospacing="0"/>
        <w:ind w:leftChars="0" w:right="0" w:rightChars="0"/>
        <w:jc w:val="left"/>
        <w:rPr>
          <w:rFonts w:hint="default" w:ascii="Times New Roman" w:hAnsi="Times New Roman" w:eastAsiaTheme="minorEastAsia"/>
          <w:kern w:val="0"/>
          <w:sz w:val="24"/>
          <w:szCs w:val="24"/>
          <w:lang w:val="en-US" w:eastAsia="zh-CN"/>
        </w:rPr>
      </w:pPr>
      <w:r>
        <w:drawing>
          <wp:inline distT="0" distB="0" distL="114300" distR="114300">
            <wp:extent cx="5272405" cy="4344670"/>
            <wp:effectExtent l="0" t="0" r="0"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5"/>
                    <a:srcRect t="1013"/>
                    <a:stretch>
                      <a:fillRect/>
                    </a:stretch>
                  </pic:blipFill>
                  <pic:spPr>
                    <a:xfrm>
                      <a:off x="0" y="0"/>
                      <a:ext cx="5272405" cy="4344670"/>
                    </a:xfrm>
                    <a:prstGeom prst="rect">
                      <a:avLst/>
                    </a:prstGeom>
                    <a:noFill/>
                    <a:ln>
                      <a:noFill/>
                    </a:ln>
                  </pic:spPr>
                </pic:pic>
              </a:graphicData>
            </a:graphic>
          </wp:inline>
        </w:drawing>
      </w:r>
    </w:p>
    <w:p>
      <w:pPr>
        <w:keepNext w:val="0"/>
        <w:keepLines w:val="0"/>
        <w:widowControl/>
        <w:numPr>
          <w:numId w:val="0"/>
        </w:numPr>
        <w:suppressLineNumbers w:val="0"/>
        <w:spacing w:before="0" w:beforeAutospacing="0" w:after="0" w:afterAutospacing="0"/>
        <w:ind w:leftChars="0" w:right="0" w:rightChars="0"/>
        <w:jc w:val="left"/>
        <w:rPr>
          <w:rFonts w:hint="default" w:ascii="Times New Roman" w:hAnsi="Times New Roman" w:eastAsiaTheme="minorEastAsia"/>
          <w:kern w:val="0"/>
          <w:sz w:val="24"/>
          <w:szCs w:val="24"/>
          <w:lang w:val="en-US" w:eastAsia="zh-CN"/>
        </w:rPr>
      </w:pPr>
      <w:r>
        <w:drawing>
          <wp:inline distT="0" distB="0" distL="114300" distR="114300">
            <wp:extent cx="5270500" cy="148590"/>
            <wp:effectExtent l="0" t="0" r="6350" b="381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26"/>
                    <a:stretch>
                      <a:fillRect/>
                    </a:stretch>
                  </pic:blipFill>
                  <pic:spPr>
                    <a:xfrm>
                      <a:off x="0" y="0"/>
                      <a:ext cx="5270500" cy="148590"/>
                    </a:xfrm>
                    <a:prstGeom prst="rect">
                      <a:avLst/>
                    </a:prstGeom>
                    <a:noFill/>
                    <a:ln>
                      <a:noFill/>
                    </a:ln>
                  </pic:spPr>
                </pic:pic>
              </a:graphicData>
            </a:graphic>
          </wp:inline>
        </w:drawing>
      </w:r>
    </w:p>
    <w:p>
      <w:pPr>
        <w:keepNext w:val="0"/>
        <w:keepLines w:val="0"/>
        <w:widowControl/>
        <w:numPr>
          <w:numId w:val="0"/>
        </w:numPr>
        <w:suppressLineNumbers w:val="0"/>
        <w:spacing w:before="0" w:beforeAutospacing="0" w:after="0" w:afterAutospacing="0"/>
        <w:ind w:leftChars="0" w:right="0" w:rightChars="0"/>
        <w:jc w:val="left"/>
        <w:rPr>
          <w:rFonts w:hint="default" w:ascii="Times New Roman" w:hAnsi="Times New Roman" w:eastAsiaTheme="minorEastAsia"/>
          <w:kern w:val="0"/>
          <w:sz w:val="24"/>
          <w:szCs w:val="24"/>
          <w:lang w:val="en-US" w:eastAsia="zh-CN"/>
        </w:rPr>
      </w:pPr>
    </w:p>
    <w:p>
      <w:pPr>
        <w:keepNext w:val="0"/>
        <w:keepLines w:val="0"/>
        <w:widowControl/>
        <w:numPr>
          <w:numId w:val="0"/>
        </w:numPr>
        <w:suppressLineNumbers w:val="0"/>
        <w:spacing w:before="0" w:beforeAutospacing="0" w:after="0" w:afterAutospacing="0"/>
        <w:ind w:leftChars="0" w:right="0" w:rightChars="0"/>
        <w:jc w:val="left"/>
        <w:rPr>
          <w:rFonts w:hint="default" w:ascii="Times New Roman" w:hAnsi="Times New Roman" w:eastAsiaTheme="minorEastAsia"/>
          <w:kern w:val="0"/>
          <w:sz w:val="24"/>
          <w:szCs w:val="24"/>
          <w:lang w:val="en-US" w:eastAsia="zh-CN"/>
        </w:rPr>
      </w:pPr>
      <w:r>
        <w:drawing>
          <wp:inline distT="0" distB="0" distL="114300" distR="114300">
            <wp:extent cx="4429125" cy="209550"/>
            <wp:effectExtent l="0" t="0" r="9525"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27"/>
                    <a:stretch>
                      <a:fillRect/>
                    </a:stretch>
                  </pic:blipFill>
                  <pic:spPr>
                    <a:xfrm>
                      <a:off x="0" y="0"/>
                      <a:ext cx="4429125" cy="209550"/>
                    </a:xfrm>
                    <a:prstGeom prst="rect">
                      <a:avLst/>
                    </a:prstGeom>
                    <a:noFill/>
                    <a:ln>
                      <a:noFill/>
                    </a:ln>
                  </pic:spPr>
                </pic:pic>
              </a:graphicData>
            </a:graphic>
          </wp:inline>
        </w:drawing>
      </w:r>
    </w:p>
    <w:p>
      <w:pPr>
        <w:keepNext w:val="0"/>
        <w:keepLines w:val="0"/>
        <w:widowControl/>
        <w:numPr>
          <w:numId w:val="0"/>
        </w:numPr>
        <w:suppressLineNumbers w:val="0"/>
        <w:spacing w:before="0" w:beforeAutospacing="0" w:after="0" w:afterAutospacing="0"/>
        <w:ind w:leftChars="0" w:right="0" w:rightChars="0"/>
        <w:jc w:val="left"/>
        <w:rPr>
          <w:rFonts w:hint="default" w:ascii="Times New Roman" w:hAnsi="Times New Roman" w:eastAsiaTheme="minorEastAsia"/>
          <w:kern w:val="0"/>
          <w:sz w:val="24"/>
          <w:szCs w:val="24"/>
          <w:lang w:val="en-US" w:eastAsia="zh-CN"/>
        </w:rPr>
      </w:pPr>
    </w:p>
    <w:p>
      <w:pPr>
        <w:rPr>
          <w:rFonts w:hint="default" w:ascii="Times New Roman" w:hAnsi="Times New Roman" w:cs="Times New Roman"/>
          <w:sz w:val="24"/>
          <w:szCs w:val="24"/>
        </w:rPr>
      </w:pPr>
      <w:r>
        <w:rPr>
          <w:rFonts w:hint="default" w:ascii="Times New Roman" w:hAnsi="Times New Roman" w:eastAsiaTheme="minorEastAsia"/>
          <w:kern w:val="0"/>
          <w:sz w:val="24"/>
          <w:szCs w:val="24"/>
          <w:lang w:val="en-US" w:eastAsia="zh-CN"/>
        </w:rPr>
        <w:br w:type="page"/>
      </w:r>
    </w:p>
    <w:p>
      <w:pPr>
        <w:keepNext w:val="0"/>
        <w:keepLines w:val="0"/>
        <w:widowControl/>
        <w:numPr>
          <w:ilvl w:val="0"/>
          <w:numId w:val="16"/>
        </w:numPr>
        <w:suppressLineNumbers w:val="0"/>
        <w:tabs>
          <w:tab w:val="clear" w:pos="425"/>
        </w:tabs>
        <w:spacing w:before="0" w:beforeAutospacing="0" w:after="0" w:afterAutospacing="0"/>
        <w:ind w:left="425" w:leftChars="0" w:right="0" w:rightChars="0" w:hanging="425" w:firstLineChars="0"/>
        <w:jc w:val="left"/>
        <w:rPr>
          <w:rFonts w:hint="default" w:ascii="Times New Roman" w:hAnsi="Times New Roman" w:cs="Times New Roman"/>
          <w:sz w:val="24"/>
          <w:szCs w:val="24"/>
        </w:rPr>
      </w:pPr>
      <w:r>
        <w:rPr>
          <w:rFonts w:hint="default" w:ascii="Times New Roman" w:hAnsi="Times New Roman" w:eastAsiaTheme="minorEastAsia"/>
          <w:kern w:val="0"/>
          <w:sz w:val="24"/>
          <w:szCs w:val="24"/>
          <w:lang w:val="en-US" w:eastAsia="zh-CN"/>
        </w:rPr>
        <w:t>Tambahkan fungsi sorting baik secara ascending ataupun descending pada class</w:t>
      </w:r>
      <w:r>
        <w:rPr>
          <w:rFonts w:hint="default" w:ascii="Times New Roman" w:hAnsi="Times New Roman"/>
          <w:kern w:val="0"/>
          <w:sz w:val="24"/>
          <w:szCs w:val="24"/>
          <w:lang w:val="en-GB" w:eastAsia="zh-CN"/>
        </w:rPr>
        <w:t xml:space="preserve"> </w:t>
      </w:r>
      <w:r>
        <w:rPr>
          <w:rFonts w:hint="default" w:ascii="Times New Roman" w:hAnsi="Times New Roman" w:eastAsiaTheme="minorEastAsia"/>
          <w:kern w:val="0"/>
          <w:sz w:val="24"/>
          <w:szCs w:val="24"/>
          <w:lang w:val="en-US" w:eastAsia="zh-CN"/>
        </w:rPr>
        <w:t>tersebut!</w:t>
      </w:r>
      <w:r>
        <w:rPr>
          <w:rFonts w:hint="default" w:ascii="Times New Roman" w:hAnsi="Times New Roman" w:cs="Times New Roman" w:eastAsiaTheme="minorEastAsia"/>
          <w:kern w:val="0"/>
          <w:sz w:val="24"/>
          <w:szCs w:val="24"/>
          <w:lang w:val="en-US" w:eastAsia="zh-CN" w:bidi="ar"/>
        </w:rPr>
        <w:t xml:space="preserve"> </w:t>
      </w:r>
    </w:p>
    <w:p>
      <w:pPr>
        <w:rPr>
          <w:rFonts w:hint="default" w:ascii="Times New Roman" w:hAnsi="Times New Roman"/>
          <w:sz w:val="24"/>
          <w:szCs w:val="24"/>
          <w:lang w:val="en-GB"/>
        </w:rPr>
      </w:pPr>
    </w:p>
    <w:p>
      <w:pPr>
        <w:ind w:left="400" w:leftChars="200" w:firstLine="0" w:firstLineChars="0"/>
        <w:rPr>
          <w:rFonts w:hint="default" w:ascii="Times New Roman" w:hAnsi="Times New Roman"/>
          <w:sz w:val="24"/>
          <w:szCs w:val="24"/>
          <w:highlight w:val="yellow"/>
          <w:lang w:val="en-GB"/>
        </w:rPr>
      </w:pPr>
      <w:r>
        <w:rPr>
          <w:rFonts w:hint="default" w:ascii="Times New Roman" w:hAnsi="Times New Roman"/>
          <w:sz w:val="24"/>
          <w:szCs w:val="24"/>
          <w:highlight w:val="yellow"/>
          <w:lang w:val="en-GB"/>
        </w:rPr>
        <w:t>Sorting berdasarkan NIM</w:t>
      </w:r>
    </w:p>
    <w:p>
      <w:r>
        <w:drawing>
          <wp:inline distT="0" distB="0" distL="114300" distR="114300">
            <wp:extent cx="5272405" cy="1235075"/>
            <wp:effectExtent l="0" t="0" r="4445" b="3175"/>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28"/>
                    <a:stretch>
                      <a:fillRect/>
                    </a:stretch>
                  </pic:blipFill>
                  <pic:spPr>
                    <a:xfrm>
                      <a:off x="0" y="0"/>
                      <a:ext cx="5272405" cy="1235075"/>
                    </a:xfrm>
                    <a:prstGeom prst="rect">
                      <a:avLst/>
                    </a:prstGeom>
                    <a:noFill/>
                    <a:ln>
                      <a:noFill/>
                    </a:ln>
                  </pic:spPr>
                </pic:pic>
              </a:graphicData>
            </a:graphic>
          </wp:inline>
        </w:drawing>
      </w:r>
    </w:p>
    <w:p>
      <w:r>
        <w:drawing>
          <wp:inline distT="0" distB="0" distL="114300" distR="114300">
            <wp:extent cx="3724275" cy="1609725"/>
            <wp:effectExtent l="0" t="0" r="9525" b="9525"/>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29"/>
                    <a:stretch>
                      <a:fillRect/>
                    </a:stretch>
                  </pic:blipFill>
                  <pic:spPr>
                    <a:xfrm>
                      <a:off x="0" y="0"/>
                      <a:ext cx="3724275" cy="1609725"/>
                    </a:xfrm>
                    <a:prstGeom prst="rect">
                      <a:avLst/>
                    </a:prstGeom>
                    <a:noFill/>
                    <a:ln>
                      <a:noFill/>
                    </a:ln>
                  </pic:spPr>
                </pic:pic>
              </a:graphicData>
            </a:graphic>
          </wp:inline>
        </w:drawing>
      </w:r>
    </w:p>
    <w:p>
      <w:pPr>
        <w:rPr>
          <w:rFonts w:hint="default" w:ascii="Times New Roman" w:hAnsi="Times New Roman"/>
          <w:sz w:val="24"/>
          <w:szCs w:val="24"/>
          <w:lang w:val="en-GB"/>
        </w:rPr>
      </w:pPr>
      <w:r>
        <w:drawing>
          <wp:inline distT="0" distB="0" distL="114300" distR="114300">
            <wp:extent cx="4352925" cy="1457325"/>
            <wp:effectExtent l="0" t="0" r="9525" b="9525"/>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30"/>
                    <a:stretch>
                      <a:fillRect/>
                    </a:stretch>
                  </pic:blipFill>
                  <pic:spPr>
                    <a:xfrm>
                      <a:off x="0" y="0"/>
                      <a:ext cx="4352925" cy="1457325"/>
                    </a:xfrm>
                    <a:prstGeom prst="rect">
                      <a:avLst/>
                    </a:prstGeom>
                    <a:noFill/>
                    <a:ln>
                      <a:noFill/>
                    </a:ln>
                  </pic:spPr>
                </pic:pic>
              </a:graphicData>
            </a:graphic>
          </wp:inline>
        </w:drawing>
      </w:r>
      <w:r>
        <w:rPr>
          <w:rFonts w:hint="default" w:ascii="Times New Roman" w:hAnsi="Times New Roman"/>
          <w:sz w:val="24"/>
          <w:szCs w:val="24"/>
          <w:lang w:val="en-GB"/>
        </w:rPr>
        <w:br w:type="page"/>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bCs/>
          <w:sz w:val="28"/>
          <w:szCs w:val="28"/>
          <w:lang w:val="en-GB"/>
        </w:rPr>
      </w:pPr>
      <w:r>
        <w:rPr>
          <w:rFonts w:hint="default" w:ascii="Times New Roman" w:hAnsi="Times New Roman"/>
          <w:b/>
          <w:bCs/>
          <w:sz w:val="28"/>
          <w:szCs w:val="28"/>
          <w:lang w:val="en-GB"/>
        </w:rPr>
        <w:t>Tugas Praktikum 1</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val="0"/>
          <w:bCs w:val="0"/>
          <w:sz w:val="24"/>
          <w:szCs w:val="24"/>
          <w:lang w:val="en-GB"/>
        </w:rPr>
      </w:pPr>
    </w:p>
    <w:p>
      <w:pPr>
        <w:keepNext w:val="0"/>
        <w:keepLines w:val="0"/>
        <w:pageBreakBefore w:val="0"/>
        <w:widowControl/>
        <w:numPr>
          <w:ilvl w:val="0"/>
          <w:numId w:val="17"/>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b w:val="0"/>
          <w:bCs w:val="0"/>
          <w:sz w:val="24"/>
          <w:szCs w:val="24"/>
          <w:lang w:val="en-GB"/>
        </w:rPr>
      </w:pPr>
      <w:r>
        <w:rPr>
          <w:rFonts w:hint="default" w:ascii="Times New Roman" w:hAnsi="Times New Roman"/>
          <w:b w:val="0"/>
          <w:bCs w:val="0"/>
          <w:sz w:val="24"/>
          <w:szCs w:val="24"/>
          <w:lang w:val="en-GB"/>
        </w:rPr>
        <w:t>Buatlah implementasi program daftar nilai mahasiswa semester, minimal memiliki 3 class yaitu Mahasiswa, Nilai, dan Mata Kuliah. Data Mahasiswa dan Mata Kuliah perlu melalui penginputan data terlebih dahulu.</w:t>
      </w:r>
    </w:p>
    <w:p>
      <w:pPr>
        <w:keepNext w:val="0"/>
        <w:keepLines w:val="0"/>
        <w:pageBreakBefore w:val="0"/>
        <w:widowControl/>
        <w:numPr>
          <w:ilvl w:val="0"/>
          <w:numId w:val="17"/>
        </w:numPr>
        <w:tabs>
          <w:tab w:val="clear" w:pos="425"/>
        </w:tabs>
        <w:kinsoku/>
        <w:wordWrap/>
        <w:overflowPunct/>
        <w:topLinePunct w:val="0"/>
        <w:autoSpaceDE/>
        <w:autoSpaceDN/>
        <w:bidi w:val="0"/>
        <w:adjustRightInd/>
        <w:snapToGrid/>
        <w:spacing w:line="276" w:lineRule="auto"/>
        <w:ind w:left="425" w:leftChars="0" w:hanging="425" w:firstLineChars="0"/>
        <w:jc w:val="both"/>
        <w:textAlignment w:val="auto"/>
        <w:rPr>
          <w:rFonts w:hint="default" w:ascii="Times New Roman" w:hAnsi="Times New Roman"/>
          <w:b w:val="0"/>
          <w:bCs w:val="0"/>
          <w:sz w:val="24"/>
          <w:szCs w:val="24"/>
          <w:lang w:val="en-GB"/>
        </w:rPr>
      </w:pPr>
      <w:r>
        <w:rPr>
          <w:rFonts w:hint="default" w:ascii="Times New Roman" w:hAnsi="Times New Roman"/>
          <w:b w:val="0"/>
          <w:bCs w:val="0"/>
          <w:sz w:val="24"/>
          <w:szCs w:val="24"/>
          <w:lang w:val="en-GB"/>
        </w:rPr>
        <w:t>Tambahkan prosedur hapus data mahasiswa melalui implementasi Queue pada collections Tugas nomor 1!</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val="0"/>
          <w:bCs w:val="0"/>
          <w:sz w:val="24"/>
          <w:szCs w:val="24"/>
          <w:lang w:val="en-GB"/>
        </w:rPr>
      </w:pPr>
    </w:p>
    <w:p>
      <w:pPr>
        <w:keepNext w:val="0"/>
        <w:keepLines w:val="0"/>
        <w:pageBreakBefore w:val="0"/>
        <w:widowControl/>
        <w:numPr>
          <w:ilvl w:val="0"/>
          <w:numId w:val="18"/>
        </w:numPr>
        <w:tabs>
          <w:tab w:val="clear" w:pos="420"/>
        </w:tabs>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b w:val="0"/>
          <w:bCs w:val="0"/>
          <w:sz w:val="24"/>
          <w:szCs w:val="24"/>
          <w:lang w:val="en-GB"/>
        </w:rPr>
      </w:pPr>
      <w:r>
        <w:rPr>
          <w:rFonts w:hint="default" w:ascii="Times New Roman" w:hAnsi="Times New Roman"/>
          <w:b w:val="0"/>
          <w:bCs w:val="0"/>
          <w:sz w:val="24"/>
          <w:szCs w:val="24"/>
          <w:lang w:val="en-GB"/>
        </w:rPr>
        <w:t>Class Matakuliah</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val="0"/>
          <w:bCs w:val="0"/>
          <w:sz w:val="24"/>
          <w:szCs w:val="24"/>
          <w:lang w:val="en-GB"/>
        </w:rPr>
      </w:pPr>
      <w:r>
        <w:drawing>
          <wp:inline distT="0" distB="0" distL="114300" distR="114300">
            <wp:extent cx="5268595" cy="4789805"/>
            <wp:effectExtent l="0" t="0" r="8255" b="10795"/>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31"/>
                    <a:stretch>
                      <a:fillRect/>
                    </a:stretch>
                  </pic:blipFill>
                  <pic:spPr>
                    <a:xfrm>
                      <a:off x="0" y="0"/>
                      <a:ext cx="5268595" cy="4789805"/>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val="0"/>
          <w:bCs w:val="0"/>
          <w:sz w:val="24"/>
          <w:szCs w:val="24"/>
          <w:lang w:val="en-GB"/>
        </w:rPr>
      </w:pP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br w:type="page"/>
      </w:r>
    </w:p>
    <w:p>
      <w:pPr>
        <w:keepNext w:val="0"/>
        <w:keepLines w:val="0"/>
        <w:pageBreakBefore w:val="0"/>
        <w:widowControl/>
        <w:numPr>
          <w:ilvl w:val="0"/>
          <w:numId w:val="18"/>
        </w:numPr>
        <w:tabs>
          <w:tab w:val="clear" w:pos="420"/>
        </w:tabs>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b w:val="0"/>
          <w:bCs w:val="0"/>
          <w:sz w:val="24"/>
          <w:szCs w:val="24"/>
          <w:lang w:val="en-GB"/>
        </w:rPr>
      </w:pPr>
      <w:r>
        <w:rPr>
          <w:rFonts w:hint="default" w:ascii="Times New Roman" w:hAnsi="Times New Roman"/>
          <w:b w:val="0"/>
          <w:bCs w:val="0"/>
          <w:sz w:val="24"/>
          <w:szCs w:val="24"/>
          <w:lang w:val="en-GB"/>
        </w:rPr>
        <w:t>Class Mahasiswa</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val="0"/>
          <w:bCs w:val="0"/>
          <w:sz w:val="24"/>
          <w:szCs w:val="24"/>
          <w:lang w:val="en-GB"/>
        </w:rPr>
      </w:pPr>
      <w:r>
        <w:drawing>
          <wp:inline distT="0" distB="0" distL="114300" distR="114300">
            <wp:extent cx="5273040" cy="7225665"/>
            <wp:effectExtent l="0" t="0" r="3810" b="13335"/>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32"/>
                    <a:stretch>
                      <a:fillRect/>
                    </a:stretch>
                  </pic:blipFill>
                  <pic:spPr>
                    <a:xfrm>
                      <a:off x="0" y="0"/>
                      <a:ext cx="5273040" cy="7225665"/>
                    </a:xfrm>
                    <a:prstGeom prst="rect">
                      <a:avLst/>
                    </a:prstGeom>
                    <a:noFill/>
                    <a:ln>
                      <a:noFill/>
                    </a:ln>
                  </pic:spPr>
                </pic:pic>
              </a:graphicData>
            </a:graphic>
          </wp:inline>
        </w:drawing>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br w:type="page"/>
      </w:r>
    </w:p>
    <w:p>
      <w:pPr>
        <w:keepNext w:val="0"/>
        <w:keepLines w:val="0"/>
        <w:pageBreakBefore w:val="0"/>
        <w:widowControl/>
        <w:numPr>
          <w:ilvl w:val="0"/>
          <w:numId w:val="18"/>
        </w:numPr>
        <w:tabs>
          <w:tab w:val="clear" w:pos="420"/>
        </w:tabs>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b w:val="0"/>
          <w:bCs w:val="0"/>
          <w:sz w:val="24"/>
          <w:szCs w:val="24"/>
          <w:lang w:val="en-GB"/>
        </w:rPr>
      </w:pPr>
      <w:r>
        <w:rPr>
          <w:rFonts w:hint="default" w:ascii="Times New Roman" w:hAnsi="Times New Roman"/>
          <w:b w:val="0"/>
          <w:bCs w:val="0"/>
          <w:sz w:val="24"/>
          <w:szCs w:val="24"/>
          <w:lang w:val="en-GB"/>
        </w:rPr>
        <w:t>Class Nilai</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val="0"/>
          <w:bCs w:val="0"/>
          <w:sz w:val="24"/>
          <w:szCs w:val="24"/>
          <w:lang w:val="en-GB"/>
        </w:rPr>
      </w:pPr>
      <w:r>
        <w:drawing>
          <wp:inline distT="0" distB="0" distL="114300" distR="114300">
            <wp:extent cx="5271135" cy="4744085"/>
            <wp:effectExtent l="0" t="0" r="5715" b="18415"/>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33"/>
                    <a:stretch>
                      <a:fillRect/>
                    </a:stretch>
                  </pic:blipFill>
                  <pic:spPr>
                    <a:xfrm>
                      <a:off x="0" y="0"/>
                      <a:ext cx="5271135" cy="4744085"/>
                    </a:xfrm>
                    <a:prstGeom prst="rect">
                      <a:avLst/>
                    </a:prstGeom>
                    <a:noFill/>
                    <a:ln>
                      <a:noFill/>
                    </a:ln>
                  </pic:spPr>
                </pic:pic>
              </a:graphicData>
            </a:graphic>
          </wp:inline>
        </w:drawing>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br w:type="page"/>
      </w:r>
    </w:p>
    <w:p>
      <w:pPr>
        <w:keepNext w:val="0"/>
        <w:keepLines w:val="0"/>
        <w:pageBreakBefore w:val="0"/>
        <w:widowControl/>
        <w:numPr>
          <w:ilvl w:val="0"/>
          <w:numId w:val="18"/>
        </w:numPr>
        <w:tabs>
          <w:tab w:val="clear" w:pos="420"/>
        </w:tabs>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b w:val="0"/>
          <w:bCs w:val="0"/>
          <w:sz w:val="24"/>
          <w:szCs w:val="24"/>
          <w:lang w:val="en-GB"/>
        </w:rPr>
      </w:pPr>
      <w:r>
        <w:rPr>
          <w:rFonts w:hint="default" w:ascii="Times New Roman" w:hAnsi="Times New Roman"/>
          <w:b w:val="0"/>
          <w:bCs w:val="0"/>
          <w:sz w:val="24"/>
          <w:szCs w:val="24"/>
          <w:lang w:val="en-GB"/>
        </w:rPr>
        <w:t>Output Input Nilai</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val="0"/>
          <w:bCs w:val="0"/>
          <w:sz w:val="24"/>
          <w:szCs w:val="24"/>
          <w:lang w:val="en-GB"/>
        </w:rPr>
      </w:pP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pPr>
      <w:r>
        <w:drawing>
          <wp:inline distT="0" distB="0" distL="114300" distR="114300">
            <wp:extent cx="5269865" cy="4914265"/>
            <wp:effectExtent l="0" t="0" r="6985" b="635"/>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34"/>
                    <a:stretch>
                      <a:fillRect/>
                    </a:stretch>
                  </pic:blipFill>
                  <pic:spPr>
                    <a:xfrm>
                      <a:off x="0" y="0"/>
                      <a:ext cx="5269865" cy="4914265"/>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lang w:val="en-GB"/>
        </w:rPr>
      </w:pP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br w:type="page"/>
      </w:r>
    </w:p>
    <w:p>
      <w:pPr>
        <w:keepNext w:val="0"/>
        <w:keepLines w:val="0"/>
        <w:pageBreakBefore w:val="0"/>
        <w:widowControl/>
        <w:numPr>
          <w:ilvl w:val="0"/>
          <w:numId w:val="18"/>
        </w:numPr>
        <w:tabs>
          <w:tab w:val="clear" w:pos="420"/>
        </w:tabs>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b w:val="0"/>
          <w:bCs w:val="0"/>
          <w:sz w:val="24"/>
          <w:szCs w:val="24"/>
          <w:lang w:val="en-GB"/>
        </w:rPr>
      </w:pPr>
      <w:r>
        <w:rPr>
          <w:rFonts w:hint="default" w:ascii="Times New Roman" w:hAnsi="Times New Roman"/>
          <w:b w:val="0"/>
          <w:bCs w:val="0"/>
          <w:sz w:val="24"/>
          <w:szCs w:val="24"/>
          <w:lang w:val="en-GB"/>
        </w:rPr>
        <w:t>Output Tampil Nilai</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val="0"/>
          <w:bCs w:val="0"/>
          <w:sz w:val="24"/>
          <w:szCs w:val="24"/>
          <w:lang w:val="en-GB"/>
        </w:rPr>
      </w:pP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val="0"/>
          <w:bCs w:val="0"/>
          <w:sz w:val="24"/>
          <w:szCs w:val="24"/>
          <w:lang w:val="en-GB"/>
        </w:rPr>
      </w:pPr>
      <w:r>
        <w:drawing>
          <wp:inline distT="0" distB="0" distL="114300" distR="114300">
            <wp:extent cx="5273675" cy="2472690"/>
            <wp:effectExtent l="0" t="0" r="0" b="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35"/>
                    <a:srcRect t="41863"/>
                    <a:stretch>
                      <a:fillRect/>
                    </a:stretch>
                  </pic:blipFill>
                  <pic:spPr>
                    <a:xfrm>
                      <a:off x="0" y="0"/>
                      <a:ext cx="5273675" cy="247269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val="0"/>
          <w:bCs w:val="0"/>
          <w:sz w:val="24"/>
          <w:szCs w:val="24"/>
          <w:lang w:val="en-GB"/>
        </w:rPr>
      </w:pPr>
    </w:p>
    <w:p>
      <w:pPr>
        <w:keepNext w:val="0"/>
        <w:keepLines w:val="0"/>
        <w:pageBreakBefore w:val="0"/>
        <w:widowControl/>
        <w:numPr>
          <w:ilvl w:val="0"/>
          <w:numId w:val="18"/>
        </w:numPr>
        <w:tabs>
          <w:tab w:val="clear" w:pos="420"/>
        </w:tabs>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b w:val="0"/>
          <w:bCs w:val="0"/>
          <w:sz w:val="24"/>
          <w:szCs w:val="24"/>
          <w:lang w:val="en-GB"/>
        </w:rPr>
      </w:pPr>
      <w:r>
        <w:rPr>
          <w:rFonts w:hint="default" w:ascii="Times New Roman" w:hAnsi="Times New Roman"/>
          <w:b w:val="0"/>
          <w:bCs w:val="0"/>
          <w:sz w:val="24"/>
          <w:szCs w:val="24"/>
          <w:lang w:val="en-GB"/>
        </w:rPr>
        <w:t>Output Mencari Nilai Mahasiswa</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val="0"/>
          <w:bCs w:val="0"/>
          <w:sz w:val="24"/>
          <w:szCs w:val="24"/>
          <w:lang w:val="en-GB"/>
        </w:rPr>
      </w:pP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val="0"/>
          <w:bCs w:val="0"/>
          <w:sz w:val="24"/>
          <w:szCs w:val="24"/>
          <w:lang w:val="en-GB"/>
        </w:rPr>
      </w:pPr>
      <w:r>
        <w:drawing>
          <wp:inline distT="0" distB="0" distL="114300" distR="114300">
            <wp:extent cx="5271770" cy="2482215"/>
            <wp:effectExtent l="0" t="0" r="5080" b="13335"/>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36"/>
                    <a:stretch>
                      <a:fillRect/>
                    </a:stretch>
                  </pic:blipFill>
                  <pic:spPr>
                    <a:xfrm>
                      <a:off x="0" y="0"/>
                      <a:ext cx="5271770" cy="2482215"/>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val="0"/>
          <w:bCs w:val="0"/>
          <w:sz w:val="24"/>
          <w:szCs w:val="24"/>
          <w:lang w:val="en-GB"/>
        </w:rPr>
      </w:pPr>
    </w:p>
    <w:p>
      <w:pPr>
        <w:keepNext w:val="0"/>
        <w:keepLines w:val="0"/>
        <w:pageBreakBefore w:val="0"/>
        <w:widowControl/>
        <w:numPr>
          <w:ilvl w:val="0"/>
          <w:numId w:val="18"/>
        </w:numPr>
        <w:tabs>
          <w:tab w:val="clear" w:pos="420"/>
        </w:tabs>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b w:val="0"/>
          <w:bCs w:val="0"/>
          <w:sz w:val="24"/>
          <w:szCs w:val="24"/>
          <w:lang w:val="en-GB"/>
        </w:rPr>
      </w:pPr>
      <w:r>
        <w:rPr>
          <w:rFonts w:hint="default" w:ascii="Times New Roman" w:hAnsi="Times New Roman"/>
          <w:b w:val="0"/>
          <w:bCs w:val="0"/>
          <w:sz w:val="24"/>
          <w:szCs w:val="24"/>
          <w:lang w:val="en-GB"/>
        </w:rPr>
        <w:t>Output Urut Data Nilai</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val="0"/>
          <w:bCs w:val="0"/>
          <w:sz w:val="24"/>
          <w:szCs w:val="24"/>
          <w:lang w:val="en-GB"/>
        </w:rPr>
      </w:pP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val="0"/>
          <w:bCs w:val="0"/>
          <w:sz w:val="24"/>
          <w:szCs w:val="24"/>
          <w:lang w:val="en-GB"/>
        </w:rPr>
      </w:pPr>
      <w:r>
        <w:drawing>
          <wp:inline distT="0" distB="0" distL="114300" distR="114300">
            <wp:extent cx="5038725" cy="1914525"/>
            <wp:effectExtent l="0" t="0" r="9525" b="9525"/>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37"/>
                    <a:stretch>
                      <a:fillRect/>
                    </a:stretch>
                  </pic:blipFill>
                  <pic:spPr>
                    <a:xfrm>
                      <a:off x="0" y="0"/>
                      <a:ext cx="5038725" cy="1914525"/>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val="0"/>
          <w:bCs w:val="0"/>
          <w:sz w:val="24"/>
          <w:szCs w:val="24"/>
          <w:lang w:val="en-GB"/>
        </w:rPr>
      </w:pPr>
    </w:p>
    <w:p>
      <w:pPr>
        <w:keepNext w:val="0"/>
        <w:keepLines w:val="0"/>
        <w:pageBreakBefore w:val="0"/>
        <w:widowControl/>
        <w:numPr>
          <w:ilvl w:val="0"/>
          <w:numId w:val="18"/>
        </w:numPr>
        <w:tabs>
          <w:tab w:val="clear" w:pos="420"/>
        </w:tabs>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b w:val="0"/>
          <w:bCs w:val="0"/>
          <w:sz w:val="24"/>
          <w:szCs w:val="24"/>
          <w:lang w:val="en-GB"/>
        </w:rPr>
      </w:pPr>
      <w:r>
        <w:rPr>
          <w:rFonts w:hint="default" w:ascii="Times New Roman" w:hAnsi="Times New Roman"/>
          <w:b w:val="0"/>
          <w:bCs w:val="0"/>
          <w:sz w:val="24"/>
          <w:szCs w:val="24"/>
          <w:lang w:val="en-GB"/>
        </w:rPr>
        <w:t>Output Hapus Mahasiswa</w:t>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b w:val="0"/>
          <w:bCs w:val="0"/>
          <w:sz w:val="24"/>
          <w:szCs w:val="24"/>
          <w:lang w:val="en-GB"/>
        </w:rPr>
      </w:pP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pPr>
      <w:r>
        <w:drawing>
          <wp:inline distT="0" distB="0" distL="114300" distR="114300">
            <wp:extent cx="5271770" cy="1612265"/>
            <wp:effectExtent l="0" t="0" r="5080" b="6985"/>
            <wp:docPr id="3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pic:cNvPicPr>
                      <a:picLocks noChangeAspect="1"/>
                    </pic:cNvPicPr>
                  </pic:nvPicPr>
                  <pic:blipFill>
                    <a:blip r:embed="rId38"/>
                    <a:stretch>
                      <a:fillRect/>
                    </a:stretch>
                  </pic:blipFill>
                  <pic:spPr>
                    <a:xfrm>
                      <a:off x="0" y="0"/>
                      <a:ext cx="5271770" cy="1612265"/>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pPr>
    </w:p>
    <w:p>
      <w:pPr>
        <w:keepNext w:val="0"/>
        <w:keepLines w:val="0"/>
        <w:pageBreakBefore w:val="0"/>
        <w:widowControl/>
        <w:numPr>
          <w:numId w:val="0"/>
        </w:numPr>
        <w:kinsoku/>
        <w:wordWrap/>
        <w:overflowPunct/>
        <w:topLinePunct w:val="0"/>
        <w:autoSpaceDE/>
        <w:autoSpaceDN/>
        <w:bidi w:val="0"/>
        <w:adjustRightInd/>
        <w:snapToGrid/>
        <w:spacing w:line="276" w:lineRule="auto"/>
        <w:ind w:leftChars="0"/>
        <w:jc w:val="both"/>
        <w:textAlignment w:val="auto"/>
        <w:rPr>
          <w:rFonts w:hint="default"/>
          <w:lang w:val="en-GB"/>
        </w:rPr>
      </w:pPr>
      <w:r>
        <w:drawing>
          <wp:inline distT="0" distB="0" distL="114300" distR="114300">
            <wp:extent cx="5274310" cy="889635"/>
            <wp:effectExtent l="0" t="0" r="2540" b="5715"/>
            <wp:docPr id="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39"/>
                    <a:stretch>
                      <a:fillRect/>
                    </a:stretch>
                  </pic:blipFill>
                  <pic:spPr>
                    <a:xfrm>
                      <a:off x="0" y="0"/>
                      <a:ext cx="5274310" cy="88963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i/>
          <w:iCs/>
          <w:sz w:val="20"/>
          <w:szCs w:val="20"/>
          <w:lang w:val="en-GB"/>
        </w:rPr>
      </w:pPr>
      <w:r>
        <w:rPr>
          <w:rFonts w:hint="default" w:ascii="Times New Roman" w:hAnsi="Times New Roman" w:cs="Times New Roman"/>
          <w:b w:val="0"/>
          <w:bCs w:val="0"/>
          <w:i/>
          <w:iCs/>
          <w:sz w:val="20"/>
          <w:szCs w:val="20"/>
          <w:lang w:val="en-GB"/>
        </w:rPr>
        <w:t>*full code ada di github</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sz w:val="24"/>
          <w:szCs w:val="24"/>
          <w:lang w:val="en-GB"/>
        </w:rPr>
      </w:pPr>
      <w:r>
        <w:rPr>
          <w:rFonts w:hint="default" w:ascii="Times New Roman" w:hAnsi="Times New Roman" w:cs="Times New Roman"/>
          <w:b w:val="0"/>
          <w:bCs w:val="0"/>
          <w:sz w:val="24"/>
          <w:szCs w:val="24"/>
          <w:lang w:val="en-GB"/>
        </w:rPr>
        <w:t>R</w:t>
      </w:r>
      <w:r>
        <w:rPr>
          <w:rFonts w:hint="default" w:ascii="Times New Roman" w:hAnsi="Times New Roman" w:cs="Times New Roman"/>
          <w:b w:val="0"/>
          <w:bCs w:val="0"/>
          <w:sz w:val="24"/>
          <w:szCs w:val="24"/>
          <w:lang w:val="en-US"/>
        </w:rPr>
        <w:t xml:space="preserve">epository :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"https://github.com/zidnafaz/Praktikum-Algoritma-Struktur-Data" </w:instrText>
      </w:r>
      <w:r>
        <w:rPr>
          <w:rFonts w:hint="default" w:ascii="Times New Roman" w:hAnsi="Times New Roman"/>
          <w:b w:val="0"/>
          <w:bCs w:val="0"/>
          <w:sz w:val="24"/>
          <w:szCs w:val="24"/>
          <w:lang w:val="en-US"/>
        </w:rPr>
        <w:fldChar w:fldCharType="separate"/>
      </w:r>
      <w:r>
        <w:rPr>
          <w:rStyle w:val="51"/>
          <w:rFonts w:hint="default" w:ascii="Times New Roman" w:hAnsi="Times New Roman"/>
          <w:b w:val="0"/>
          <w:bCs w:val="0"/>
          <w:sz w:val="24"/>
          <w:szCs w:val="24"/>
          <w:lang w:val="en-US"/>
        </w:rPr>
        <w:t>https://github.com/zidnafaz/Praktikum-Algoritma-Struktur-Data</w:t>
      </w:r>
      <w:r>
        <w:rPr>
          <w:rFonts w:hint="default" w:ascii="Times New Roman" w:hAnsi="Times New Roman"/>
          <w:b w:val="0"/>
          <w:bCs w:val="0"/>
          <w:sz w:val="24"/>
          <w:szCs w:val="24"/>
          <w:lang w:val="en-US"/>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E6467D"/>
    <w:multiLevelType w:val="singleLevel"/>
    <w:tmpl w:val="C6E6467D"/>
    <w:lvl w:ilvl="0" w:tentative="0">
      <w:start w:val="1"/>
      <w:numFmt w:val="decimal"/>
      <w:lvlText w:val="%1)"/>
      <w:lvlJc w:val="left"/>
      <w:pPr>
        <w:tabs>
          <w:tab w:val="left" w:pos="425"/>
        </w:tabs>
        <w:ind w:left="425" w:leftChars="0" w:hanging="425" w:firstLineChars="0"/>
      </w:pPr>
      <w:rPr>
        <w:rFonts w:hint="default"/>
      </w:rPr>
    </w:lvl>
  </w:abstractNum>
  <w:abstractNum w:abstractNumId="1">
    <w:nsid w:val="EE342FAA"/>
    <w:multiLevelType w:val="singleLevel"/>
    <w:tmpl w:val="EE342FAA"/>
    <w:lvl w:ilvl="0" w:tentative="0">
      <w:start w:val="1"/>
      <w:numFmt w:val="decimal"/>
      <w:lvlText w:val="%1)"/>
      <w:lvlJc w:val="left"/>
      <w:pPr>
        <w:tabs>
          <w:tab w:val="left" w:pos="425"/>
        </w:tabs>
        <w:ind w:left="425" w:leftChars="0" w:hanging="425" w:firstLineChars="0"/>
      </w:pPr>
      <w:rPr>
        <w:rFonts w:hint="default"/>
      </w:rPr>
    </w:lvl>
  </w:abstractNum>
  <w:abstractNum w:abstractNumId="2">
    <w:nsid w:val="FD8DF8E1"/>
    <w:multiLevelType w:val="singleLevel"/>
    <w:tmpl w:val="FD8DF8E1"/>
    <w:lvl w:ilvl="0" w:tentative="0">
      <w:start w:val="1"/>
      <w:numFmt w:val="decimal"/>
      <w:lvlText w:val="%1)"/>
      <w:lvlJc w:val="left"/>
      <w:pPr>
        <w:tabs>
          <w:tab w:val="left" w:pos="425"/>
        </w:tabs>
        <w:ind w:left="425" w:leftChars="0" w:hanging="425" w:firstLineChars="0"/>
      </w:pPr>
      <w:rPr>
        <w:rFonts w:hint="default"/>
      </w:rPr>
    </w:lvl>
  </w:abstractNum>
  <w:abstractNum w:abstractNumId="3">
    <w:nsid w:val="FDC4525E"/>
    <w:multiLevelType w:val="singleLevel"/>
    <w:tmpl w:val="FDC4525E"/>
    <w:lvl w:ilvl="0" w:tentative="0">
      <w:start w:val="1"/>
      <w:numFmt w:val="decimal"/>
      <w:lvlText w:val="%1)"/>
      <w:lvlJc w:val="left"/>
      <w:pPr>
        <w:tabs>
          <w:tab w:val="left" w:pos="425"/>
        </w:tabs>
        <w:ind w:left="425" w:leftChars="0" w:hanging="425" w:firstLineChars="0"/>
      </w:pPr>
      <w:rPr>
        <w:rFonts w:hint="default"/>
      </w:rPr>
    </w:lvl>
  </w:abstractNum>
  <w:abstractNum w:abstractNumId="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4">
    <w:nsid w:val="1A27CF4D"/>
    <w:multiLevelType w:val="singleLevel"/>
    <w:tmpl w:val="1A27CF4D"/>
    <w:lvl w:ilvl="0" w:tentative="0">
      <w:start w:val="1"/>
      <w:numFmt w:val="decimal"/>
      <w:lvlText w:val="%1)"/>
      <w:lvlJc w:val="left"/>
      <w:pPr>
        <w:tabs>
          <w:tab w:val="left" w:pos="425"/>
        </w:tabs>
        <w:ind w:left="425" w:leftChars="0" w:hanging="425" w:firstLineChars="0"/>
      </w:pPr>
      <w:rPr>
        <w:rFonts w:hint="default"/>
      </w:rPr>
    </w:lvl>
  </w:abstractNum>
  <w:abstractNum w:abstractNumId="15">
    <w:nsid w:val="1EA7D54F"/>
    <w:multiLevelType w:val="singleLevel"/>
    <w:tmpl w:val="1EA7D5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4686856D"/>
    <w:multiLevelType w:val="singleLevel"/>
    <w:tmpl w:val="4686856D"/>
    <w:lvl w:ilvl="0" w:tentative="0">
      <w:start w:val="1"/>
      <w:numFmt w:val="decimal"/>
      <w:lvlText w:val="%1)"/>
      <w:lvlJc w:val="left"/>
      <w:pPr>
        <w:tabs>
          <w:tab w:val="left" w:pos="425"/>
        </w:tabs>
        <w:ind w:left="425" w:leftChars="0" w:hanging="425" w:firstLineChars="0"/>
      </w:pPr>
      <w:rPr>
        <w:rFonts w:hint="default"/>
      </w:rPr>
    </w:lvl>
  </w:abstractNum>
  <w:abstractNum w:abstractNumId="17">
    <w:nsid w:val="63703C75"/>
    <w:multiLevelType w:val="singleLevel"/>
    <w:tmpl w:val="63703C75"/>
    <w:lvl w:ilvl="0" w:tentative="0">
      <w:start w:val="1"/>
      <w:numFmt w:val="decimal"/>
      <w:lvlText w:val="%1)"/>
      <w:lvlJc w:val="left"/>
      <w:pPr>
        <w:tabs>
          <w:tab w:val="left" w:pos="425"/>
        </w:tabs>
        <w:ind w:left="425" w:leftChars="0" w:hanging="425" w:firstLineChars="0"/>
      </w:pPr>
      <w:rPr>
        <w:rFonts w:hint="default"/>
      </w:rPr>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7"/>
  </w:num>
  <w:num w:numId="12">
    <w:abstractNumId w:val="1"/>
  </w:num>
  <w:num w:numId="13">
    <w:abstractNumId w:val="3"/>
  </w:num>
  <w:num w:numId="14">
    <w:abstractNumId w:val="0"/>
  </w:num>
  <w:num w:numId="15">
    <w:abstractNumId w:val="2"/>
  </w:num>
  <w:num w:numId="16">
    <w:abstractNumId w:val="16"/>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ED76F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9F71AE"/>
    <w:rsid w:val="0344649A"/>
    <w:rsid w:val="06CA0891"/>
    <w:rsid w:val="0830147D"/>
    <w:rsid w:val="0C945E50"/>
    <w:rsid w:val="11026D45"/>
    <w:rsid w:val="12ED76F6"/>
    <w:rsid w:val="137A74FA"/>
    <w:rsid w:val="20913656"/>
    <w:rsid w:val="2904108A"/>
    <w:rsid w:val="2D1139FF"/>
    <w:rsid w:val="30CF5C0B"/>
    <w:rsid w:val="33A46B40"/>
    <w:rsid w:val="370D522F"/>
    <w:rsid w:val="3D495CBE"/>
    <w:rsid w:val="3EE71C42"/>
    <w:rsid w:val="424D6C89"/>
    <w:rsid w:val="43952DB0"/>
    <w:rsid w:val="4AC22A36"/>
    <w:rsid w:val="504673DB"/>
    <w:rsid w:val="552C7B35"/>
    <w:rsid w:val="55E4027B"/>
    <w:rsid w:val="563F44B1"/>
    <w:rsid w:val="56E63C34"/>
    <w:rsid w:val="5E155ECC"/>
    <w:rsid w:val="5FE00478"/>
    <w:rsid w:val="60CF3F7C"/>
    <w:rsid w:val="63C224FD"/>
    <w:rsid w:val="646544B8"/>
    <w:rsid w:val="67CA20F1"/>
    <w:rsid w:val="69525979"/>
    <w:rsid w:val="6FCA0064"/>
    <w:rsid w:val="745572D1"/>
    <w:rsid w:val="76ED529E"/>
    <w:rsid w:val="79C85B18"/>
    <w:rsid w:val="7CFC2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autoRedefine/>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autoRedefine/>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autoRedefine/>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autoRedefine/>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autoRedefine/>
    <w:semiHidden/>
    <w:unhideWhenUsed/>
    <w:qFormat/>
    <w:uiPriority w:val="0"/>
    <w:pPr>
      <w:keepNext/>
      <w:keepLines/>
      <w:spacing w:before="240" w:after="64" w:line="320" w:lineRule="auto"/>
      <w:outlineLvl w:val="7"/>
    </w:pPr>
    <w:rPr>
      <w:sz w:val="24"/>
      <w:szCs w:val="24"/>
    </w:rPr>
  </w:style>
  <w:style w:type="paragraph" w:styleId="10">
    <w:name w:val="heading 9"/>
    <w:basedOn w:val="1"/>
    <w:next w:val="1"/>
    <w:autoRedefine/>
    <w:semiHidden/>
    <w:unhideWhenUsed/>
    <w:qFormat/>
    <w:uiPriority w:val="0"/>
    <w:pPr>
      <w:keepNext/>
      <w:keepLines/>
      <w:spacing w:before="240" w:after="64" w:line="320" w:lineRule="auto"/>
      <w:outlineLvl w:val="8"/>
    </w:pPr>
    <w:rPr>
      <w:szCs w:val="21"/>
    </w:rPr>
  </w:style>
  <w:style w:type="character" w:default="1" w:styleId="11">
    <w:name w:val="Default Paragraph Font"/>
    <w:autoRedefine/>
    <w:semiHidden/>
    <w:qFormat/>
    <w:uiPriority w:val="0"/>
  </w:style>
  <w:style w:type="table" w:default="1" w:styleId="12">
    <w:name w:val="Normal Table"/>
    <w:autoRedefine/>
    <w:semiHidden/>
    <w:qFormat/>
    <w:uiPriority w:val="0"/>
    <w:tblPr>
      <w:tblCellMar>
        <w:top w:w="0" w:type="dxa"/>
        <w:left w:w="108" w:type="dxa"/>
        <w:bottom w:w="0" w:type="dxa"/>
        <w:right w:w="108" w:type="dxa"/>
      </w:tblCellMar>
    </w:tblPr>
  </w:style>
  <w:style w:type="paragraph" w:styleId="13">
    <w:name w:val="Balloon Text"/>
    <w:basedOn w:val="1"/>
    <w:autoRedefine/>
    <w:qFormat/>
    <w:uiPriority w:val="0"/>
    <w:rPr>
      <w:sz w:val="16"/>
      <w:szCs w:val="16"/>
    </w:rPr>
  </w:style>
  <w:style w:type="paragraph" w:styleId="14">
    <w:name w:val="Block Text"/>
    <w:basedOn w:val="1"/>
    <w:autoRedefine/>
    <w:qFormat/>
    <w:uiPriority w:val="0"/>
    <w:pPr>
      <w:spacing w:after="120"/>
      <w:ind w:left="1440" w:leftChars="700" w:right="1440" w:rightChars="700"/>
    </w:pPr>
  </w:style>
  <w:style w:type="paragraph" w:styleId="15">
    <w:name w:val="Body Text"/>
    <w:basedOn w:val="1"/>
    <w:autoRedefine/>
    <w:qFormat/>
    <w:uiPriority w:val="0"/>
    <w:pPr>
      <w:spacing w:after="120"/>
    </w:pPr>
  </w:style>
  <w:style w:type="paragraph" w:styleId="16">
    <w:name w:val="Body Text 2"/>
    <w:basedOn w:val="1"/>
    <w:autoRedefine/>
    <w:qFormat/>
    <w:uiPriority w:val="0"/>
    <w:pPr>
      <w:spacing w:after="120" w:line="480" w:lineRule="auto"/>
    </w:pPr>
  </w:style>
  <w:style w:type="paragraph" w:styleId="17">
    <w:name w:val="Body Text 3"/>
    <w:basedOn w:val="1"/>
    <w:autoRedefine/>
    <w:qFormat/>
    <w:uiPriority w:val="0"/>
    <w:pPr>
      <w:spacing w:after="120"/>
    </w:pPr>
    <w:rPr>
      <w:sz w:val="16"/>
      <w:szCs w:val="16"/>
    </w:rPr>
  </w:style>
  <w:style w:type="paragraph" w:styleId="18">
    <w:name w:val="Body Text First Indent"/>
    <w:basedOn w:val="15"/>
    <w:autoRedefine/>
    <w:qFormat/>
    <w:uiPriority w:val="0"/>
    <w:pPr>
      <w:ind w:firstLine="420" w:firstLineChars="100"/>
    </w:pPr>
  </w:style>
  <w:style w:type="paragraph" w:styleId="19">
    <w:name w:val="Body Text Indent"/>
    <w:basedOn w:val="1"/>
    <w:autoRedefine/>
    <w:qFormat/>
    <w:uiPriority w:val="0"/>
    <w:pPr>
      <w:spacing w:after="120"/>
      <w:ind w:left="420" w:leftChars="200"/>
    </w:pPr>
  </w:style>
  <w:style w:type="paragraph" w:styleId="20">
    <w:name w:val="Body Text First Indent 2"/>
    <w:basedOn w:val="19"/>
    <w:autoRedefine/>
    <w:qFormat/>
    <w:uiPriority w:val="0"/>
    <w:pPr>
      <w:ind w:firstLine="420" w:firstLineChars="200"/>
    </w:pPr>
  </w:style>
  <w:style w:type="paragraph" w:styleId="21">
    <w:name w:val="Body Text Indent 2"/>
    <w:basedOn w:val="1"/>
    <w:autoRedefine/>
    <w:qFormat/>
    <w:uiPriority w:val="0"/>
    <w:pPr>
      <w:spacing w:after="120" w:line="480" w:lineRule="auto"/>
      <w:ind w:left="420" w:leftChars="200"/>
    </w:pPr>
  </w:style>
  <w:style w:type="paragraph" w:styleId="22">
    <w:name w:val="Body Text Indent 3"/>
    <w:basedOn w:val="1"/>
    <w:autoRedefine/>
    <w:qFormat/>
    <w:uiPriority w:val="0"/>
    <w:pPr>
      <w:spacing w:after="120"/>
      <w:ind w:left="420" w:leftChars="200"/>
    </w:pPr>
    <w:rPr>
      <w:sz w:val="16"/>
      <w:szCs w:val="16"/>
    </w:rPr>
  </w:style>
  <w:style w:type="paragraph" w:styleId="23">
    <w:name w:val="caption"/>
    <w:basedOn w:val="1"/>
    <w:next w:val="1"/>
    <w:autoRedefine/>
    <w:semiHidden/>
    <w:unhideWhenUsed/>
    <w:qFormat/>
    <w:uiPriority w:val="0"/>
    <w:rPr>
      <w:rFonts w:ascii="Arial" w:hAnsi="Arial" w:eastAsia="黑体" w:cs="Arial"/>
      <w:sz w:val="20"/>
    </w:rPr>
  </w:style>
  <w:style w:type="paragraph" w:styleId="24">
    <w:name w:val="Closing"/>
    <w:basedOn w:val="1"/>
    <w:autoRedefine/>
    <w:qFormat/>
    <w:uiPriority w:val="0"/>
    <w:pPr>
      <w:ind w:left="100" w:leftChars="2100"/>
    </w:pPr>
  </w:style>
  <w:style w:type="character" w:styleId="25">
    <w:name w:val="annotation reference"/>
    <w:basedOn w:val="11"/>
    <w:autoRedefine/>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autoRedefine/>
    <w:qFormat/>
    <w:uiPriority w:val="0"/>
    <w:rPr>
      <w:b/>
      <w:bCs/>
    </w:rPr>
  </w:style>
  <w:style w:type="paragraph" w:styleId="28">
    <w:name w:val="Date"/>
    <w:basedOn w:val="1"/>
    <w:next w:val="1"/>
    <w:autoRedefine/>
    <w:qFormat/>
    <w:uiPriority w:val="0"/>
    <w:pPr>
      <w:ind w:left="100" w:leftChars="2500"/>
    </w:pPr>
  </w:style>
  <w:style w:type="paragraph" w:styleId="29">
    <w:name w:val="Document Map"/>
    <w:basedOn w:val="1"/>
    <w:autoRedefine/>
    <w:qFormat/>
    <w:uiPriority w:val="0"/>
    <w:pPr>
      <w:shd w:val="clear" w:color="auto" w:fill="000080"/>
    </w:pPr>
  </w:style>
  <w:style w:type="paragraph" w:styleId="30">
    <w:name w:val="E-mail Signature"/>
    <w:basedOn w:val="1"/>
    <w:autoRedefine/>
    <w:qFormat/>
    <w:uiPriority w:val="0"/>
  </w:style>
  <w:style w:type="character" w:styleId="31">
    <w:name w:val="Emphasis"/>
    <w:basedOn w:val="11"/>
    <w:autoRedefine/>
    <w:qFormat/>
    <w:uiPriority w:val="0"/>
    <w:rPr>
      <w:i/>
      <w:iCs/>
    </w:rPr>
  </w:style>
  <w:style w:type="character" w:styleId="32">
    <w:name w:val="endnote reference"/>
    <w:basedOn w:val="11"/>
    <w:autoRedefine/>
    <w:qFormat/>
    <w:uiPriority w:val="0"/>
    <w:rPr>
      <w:vertAlign w:val="superscript"/>
    </w:rPr>
  </w:style>
  <w:style w:type="paragraph" w:styleId="33">
    <w:name w:val="endnote text"/>
    <w:basedOn w:val="1"/>
    <w:autoRedefine/>
    <w:qFormat/>
    <w:uiPriority w:val="0"/>
    <w:pPr>
      <w:snapToGrid w:val="0"/>
      <w:jc w:val="left"/>
    </w:pPr>
  </w:style>
  <w:style w:type="paragraph" w:styleId="34">
    <w:name w:val="envelope address"/>
    <w:basedOn w:val="1"/>
    <w:autoRedefine/>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autoRedefine/>
    <w:qFormat/>
    <w:uiPriority w:val="0"/>
    <w:pPr>
      <w:snapToGrid w:val="0"/>
    </w:pPr>
    <w:rPr>
      <w:rFonts w:ascii="Arial" w:hAnsi="Arial" w:cs="Arial"/>
    </w:rPr>
  </w:style>
  <w:style w:type="character" w:styleId="36">
    <w:name w:val="FollowedHyperlink"/>
    <w:basedOn w:val="11"/>
    <w:autoRedefine/>
    <w:qFormat/>
    <w:uiPriority w:val="0"/>
    <w:rPr>
      <w:color w:val="800080"/>
      <w:u w:val="single"/>
    </w:rPr>
  </w:style>
  <w:style w:type="paragraph" w:styleId="37">
    <w:name w:val="footer"/>
    <w:basedOn w:val="1"/>
    <w:autoRedefine/>
    <w:qFormat/>
    <w:uiPriority w:val="0"/>
    <w:pPr>
      <w:tabs>
        <w:tab w:val="center" w:pos="4153"/>
        <w:tab w:val="right" w:pos="8306"/>
      </w:tabs>
      <w:snapToGrid w:val="0"/>
      <w:jc w:val="left"/>
    </w:pPr>
    <w:rPr>
      <w:sz w:val="18"/>
      <w:szCs w:val="18"/>
    </w:rPr>
  </w:style>
  <w:style w:type="character" w:styleId="38">
    <w:name w:val="footnote reference"/>
    <w:basedOn w:val="11"/>
    <w:autoRedefine/>
    <w:qFormat/>
    <w:uiPriority w:val="0"/>
    <w:rPr>
      <w:vertAlign w:val="superscript"/>
    </w:rPr>
  </w:style>
  <w:style w:type="paragraph" w:styleId="39">
    <w:name w:val="footnote text"/>
    <w:basedOn w:val="1"/>
    <w:autoRedefine/>
    <w:qFormat/>
    <w:uiPriority w:val="0"/>
    <w:pPr>
      <w:snapToGrid w:val="0"/>
      <w:jc w:val="left"/>
    </w:pPr>
    <w:rPr>
      <w:sz w:val="18"/>
      <w:szCs w:val="18"/>
    </w:rPr>
  </w:style>
  <w:style w:type="paragraph" w:styleId="40">
    <w:name w:val="header"/>
    <w:basedOn w:val="1"/>
    <w:autoRedefine/>
    <w:qFormat/>
    <w:uiPriority w:val="0"/>
    <w:pPr>
      <w:tabs>
        <w:tab w:val="center" w:pos="4153"/>
        <w:tab w:val="right" w:pos="8306"/>
      </w:tabs>
      <w:snapToGrid w:val="0"/>
    </w:pPr>
    <w:rPr>
      <w:sz w:val="18"/>
      <w:szCs w:val="18"/>
    </w:rPr>
  </w:style>
  <w:style w:type="character" w:styleId="41">
    <w:name w:val="HTML Acronym"/>
    <w:basedOn w:val="11"/>
    <w:autoRedefine/>
    <w:qFormat/>
    <w:uiPriority w:val="0"/>
  </w:style>
  <w:style w:type="paragraph" w:styleId="42">
    <w:name w:val="HTML Address"/>
    <w:basedOn w:val="1"/>
    <w:autoRedefine/>
    <w:qFormat/>
    <w:uiPriority w:val="0"/>
    <w:rPr>
      <w:i/>
      <w:iCs/>
    </w:rPr>
  </w:style>
  <w:style w:type="character" w:styleId="43">
    <w:name w:val="HTML Cite"/>
    <w:basedOn w:val="11"/>
    <w:autoRedefine/>
    <w:qFormat/>
    <w:uiPriority w:val="0"/>
    <w:rPr>
      <w:i/>
      <w:iCs/>
    </w:rPr>
  </w:style>
  <w:style w:type="character" w:styleId="44">
    <w:name w:val="HTML Code"/>
    <w:basedOn w:val="11"/>
    <w:autoRedefine/>
    <w:qFormat/>
    <w:uiPriority w:val="0"/>
    <w:rPr>
      <w:rFonts w:ascii="Courier New" w:hAnsi="Courier New" w:cs="Courier New"/>
      <w:sz w:val="20"/>
      <w:szCs w:val="20"/>
    </w:rPr>
  </w:style>
  <w:style w:type="character" w:styleId="45">
    <w:name w:val="HTML Definition"/>
    <w:basedOn w:val="11"/>
    <w:autoRedefine/>
    <w:qFormat/>
    <w:uiPriority w:val="0"/>
    <w:rPr>
      <w:i/>
      <w:iCs/>
    </w:rPr>
  </w:style>
  <w:style w:type="character" w:styleId="46">
    <w:name w:val="HTML Keyboard"/>
    <w:basedOn w:val="11"/>
    <w:autoRedefine/>
    <w:qFormat/>
    <w:uiPriority w:val="0"/>
    <w:rPr>
      <w:rFonts w:ascii="Courier New" w:hAnsi="Courier New" w:cs="Courier New"/>
      <w:sz w:val="20"/>
      <w:szCs w:val="20"/>
    </w:rPr>
  </w:style>
  <w:style w:type="paragraph" w:styleId="47">
    <w:name w:val="HTML Preformatted"/>
    <w:basedOn w:val="1"/>
    <w:autoRedefine/>
    <w:qFormat/>
    <w:uiPriority w:val="0"/>
    <w:rPr>
      <w:rFonts w:ascii="Courier New" w:hAnsi="Courier New" w:cs="Courier New"/>
      <w:sz w:val="20"/>
    </w:rPr>
  </w:style>
  <w:style w:type="character" w:styleId="48">
    <w:name w:val="HTML Sample"/>
    <w:basedOn w:val="11"/>
    <w:autoRedefine/>
    <w:qFormat/>
    <w:uiPriority w:val="0"/>
    <w:rPr>
      <w:rFonts w:ascii="Courier New" w:hAnsi="Courier New" w:cs="Courier New"/>
    </w:rPr>
  </w:style>
  <w:style w:type="character" w:styleId="49">
    <w:name w:val="HTML Typewriter"/>
    <w:basedOn w:val="11"/>
    <w:autoRedefine/>
    <w:qFormat/>
    <w:uiPriority w:val="0"/>
    <w:rPr>
      <w:rFonts w:ascii="Courier New" w:hAnsi="Courier New" w:cs="Courier New"/>
      <w:sz w:val="20"/>
      <w:szCs w:val="20"/>
    </w:rPr>
  </w:style>
  <w:style w:type="character" w:styleId="50">
    <w:name w:val="HTML Variable"/>
    <w:basedOn w:val="11"/>
    <w:autoRedefine/>
    <w:qFormat/>
    <w:uiPriority w:val="0"/>
    <w:rPr>
      <w:i/>
      <w:iCs/>
    </w:rPr>
  </w:style>
  <w:style w:type="character" w:styleId="51">
    <w:name w:val="Hyperlink"/>
    <w:basedOn w:val="11"/>
    <w:autoRedefine/>
    <w:qFormat/>
    <w:uiPriority w:val="0"/>
    <w:rPr>
      <w:color w:val="0000FF"/>
      <w:u w:val="single"/>
    </w:rPr>
  </w:style>
  <w:style w:type="paragraph" w:styleId="52">
    <w:name w:val="index 1"/>
    <w:basedOn w:val="1"/>
    <w:next w:val="1"/>
    <w:autoRedefine/>
    <w:qFormat/>
    <w:uiPriority w:val="0"/>
  </w:style>
  <w:style w:type="paragraph" w:styleId="53">
    <w:name w:val="index 2"/>
    <w:basedOn w:val="1"/>
    <w:next w:val="1"/>
    <w:autoRedefine/>
    <w:qFormat/>
    <w:uiPriority w:val="0"/>
    <w:pPr>
      <w:ind w:left="200" w:leftChars="200"/>
    </w:pPr>
  </w:style>
  <w:style w:type="paragraph" w:styleId="54">
    <w:name w:val="index 3"/>
    <w:basedOn w:val="1"/>
    <w:next w:val="1"/>
    <w:autoRedefine/>
    <w:qFormat/>
    <w:uiPriority w:val="0"/>
    <w:pPr>
      <w:ind w:left="400" w:leftChars="400"/>
    </w:pPr>
  </w:style>
  <w:style w:type="paragraph" w:styleId="55">
    <w:name w:val="index 4"/>
    <w:basedOn w:val="1"/>
    <w:next w:val="1"/>
    <w:autoRedefine/>
    <w:qFormat/>
    <w:uiPriority w:val="0"/>
    <w:pPr>
      <w:ind w:left="600" w:leftChars="600"/>
    </w:pPr>
  </w:style>
  <w:style w:type="paragraph" w:styleId="56">
    <w:name w:val="index 5"/>
    <w:basedOn w:val="1"/>
    <w:next w:val="1"/>
    <w:autoRedefine/>
    <w:qFormat/>
    <w:uiPriority w:val="0"/>
    <w:pPr>
      <w:ind w:left="800" w:leftChars="800"/>
    </w:pPr>
  </w:style>
  <w:style w:type="paragraph" w:styleId="57">
    <w:name w:val="index 6"/>
    <w:basedOn w:val="1"/>
    <w:next w:val="1"/>
    <w:autoRedefine/>
    <w:qFormat/>
    <w:uiPriority w:val="0"/>
    <w:pPr>
      <w:ind w:left="1000" w:leftChars="1000"/>
    </w:pPr>
  </w:style>
  <w:style w:type="paragraph" w:styleId="58">
    <w:name w:val="index 7"/>
    <w:basedOn w:val="1"/>
    <w:next w:val="1"/>
    <w:autoRedefine/>
    <w:qFormat/>
    <w:uiPriority w:val="0"/>
    <w:pPr>
      <w:ind w:left="1200" w:leftChars="1200"/>
    </w:pPr>
  </w:style>
  <w:style w:type="paragraph" w:styleId="59">
    <w:name w:val="index 8"/>
    <w:basedOn w:val="1"/>
    <w:next w:val="1"/>
    <w:autoRedefine/>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autoRedefine/>
    <w:qFormat/>
    <w:uiPriority w:val="0"/>
    <w:rPr>
      <w:rFonts w:ascii="Arial" w:hAnsi="Arial" w:cs="Arial"/>
      <w:b/>
      <w:bCs/>
    </w:rPr>
  </w:style>
  <w:style w:type="character" w:styleId="62">
    <w:name w:val="line number"/>
    <w:basedOn w:val="11"/>
    <w:qFormat/>
    <w:uiPriority w:val="0"/>
  </w:style>
  <w:style w:type="paragraph" w:styleId="63">
    <w:name w:val="List"/>
    <w:basedOn w:val="1"/>
    <w:autoRedefine/>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autoRedefine/>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autoRedefine/>
    <w:qFormat/>
    <w:uiPriority w:val="0"/>
    <w:pPr>
      <w:numPr>
        <w:ilvl w:val="0"/>
        <w:numId w:val="1"/>
      </w:numPr>
    </w:pPr>
  </w:style>
  <w:style w:type="paragraph" w:styleId="69">
    <w:name w:val="List Bullet 2"/>
    <w:basedOn w:val="1"/>
    <w:autoRedefine/>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autoRedefine/>
    <w:qFormat/>
    <w:uiPriority w:val="0"/>
    <w:pPr>
      <w:numPr>
        <w:ilvl w:val="0"/>
        <w:numId w:val="4"/>
      </w:numPr>
    </w:pPr>
  </w:style>
  <w:style w:type="paragraph" w:styleId="72">
    <w:name w:val="List Bullet 5"/>
    <w:basedOn w:val="1"/>
    <w:autoRedefine/>
    <w:qFormat/>
    <w:uiPriority w:val="0"/>
    <w:pPr>
      <w:numPr>
        <w:ilvl w:val="0"/>
        <w:numId w:val="5"/>
      </w:numPr>
    </w:pPr>
  </w:style>
  <w:style w:type="paragraph" w:styleId="73">
    <w:name w:val="List Continue"/>
    <w:basedOn w:val="1"/>
    <w:autoRedefine/>
    <w:qFormat/>
    <w:uiPriority w:val="0"/>
    <w:pPr>
      <w:spacing w:after="120"/>
      <w:ind w:left="420" w:leftChars="200"/>
    </w:pPr>
  </w:style>
  <w:style w:type="paragraph" w:styleId="74">
    <w:name w:val="List Continue 2"/>
    <w:basedOn w:val="1"/>
    <w:autoRedefine/>
    <w:qFormat/>
    <w:uiPriority w:val="0"/>
    <w:pPr>
      <w:spacing w:after="120"/>
      <w:ind w:left="840" w:leftChars="400"/>
    </w:pPr>
  </w:style>
  <w:style w:type="paragraph" w:styleId="75">
    <w:name w:val="List Continue 3"/>
    <w:basedOn w:val="1"/>
    <w:autoRedefine/>
    <w:qFormat/>
    <w:uiPriority w:val="0"/>
    <w:pPr>
      <w:spacing w:after="120"/>
      <w:ind w:left="1260" w:leftChars="600"/>
    </w:pPr>
  </w:style>
  <w:style w:type="paragraph" w:styleId="76">
    <w:name w:val="List Continue 4"/>
    <w:basedOn w:val="1"/>
    <w:autoRedefine/>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autoRedefine/>
    <w:qFormat/>
    <w:uiPriority w:val="0"/>
    <w:pPr>
      <w:numPr>
        <w:ilvl w:val="0"/>
        <w:numId w:val="6"/>
      </w:numPr>
    </w:pPr>
  </w:style>
  <w:style w:type="paragraph" w:styleId="79">
    <w:name w:val="List Number 2"/>
    <w:basedOn w:val="1"/>
    <w:autoRedefine/>
    <w:qFormat/>
    <w:uiPriority w:val="0"/>
    <w:pPr>
      <w:numPr>
        <w:ilvl w:val="0"/>
        <w:numId w:val="7"/>
      </w:numPr>
    </w:pPr>
  </w:style>
  <w:style w:type="paragraph" w:styleId="80">
    <w:name w:val="List Number 3"/>
    <w:basedOn w:val="1"/>
    <w:autoRedefine/>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autoRedefine/>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autoRedefine/>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autoRedefine/>
    <w:qFormat/>
    <w:uiPriority w:val="0"/>
    <w:rPr>
      <w:sz w:val="24"/>
      <w:szCs w:val="24"/>
    </w:rPr>
  </w:style>
  <w:style w:type="paragraph" w:styleId="86">
    <w:name w:val="Normal Indent"/>
    <w:basedOn w:val="1"/>
    <w:autoRedefine/>
    <w:qFormat/>
    <w:uiPriority w:val="0"/>
    <w:pPr>
      <w:ind w:firstLine="420" w:firstLineChars="200"/>
    </w:pPr>
  </w:style>
  <w:style w:type="paragraph" w:styleId="87">
    <w:name w:val="Note Heading"/>
    <w:basedOn w:val="1"/>
    <w:next w:val="1"/>
    <w:autoRedefine/>
    <w:qFormat/>
    <w:uiPriority w:val="0"/>
    <w:pPr>
      <w:jc w:val="center"/>
    </w:pPr>
  </w:style>
  <w:style w:type="character" w:styleId="88">
    <w:name w:val="page number"/>
    <w:basedOn w:val="11"/>
    <w:autoRedefine/>
    <w:qFormat/>
    <w:uiPriority w:val="0"/>
  </w:style>
  <w:style w:type="paragraph" w:styleId="89">
    <w:name w:val="Plain Text"/>
    <w:basedOn w:val="1"/>
    <w:autoRedefine/>
    <w:qFormat/>
    <w:uiPriority w:val="0"/>
    <w:rPr>
      <w:rFonts w:ascii="SimSun" w:hAnsi="Courier New" w:cs="Courier New"/>
      <w:szCs w:val="21"/>
    </w:rPr>
  </w:style>
  <w:style w:type="paragraph" w:styleId="90">
    <w:name w:val="Salutation"/>
    <w:basedOn w:val="1"/>
    <w:next w:val="1"/>
    <w:autoRedefine/>
    <w:qFormat/>
    <w:uiPriority w:val="0"/>
  </w:style>
  <w:style w:type="paragraph" w:styleId="91">
    <w:name w:val="Signature"/>
    <w:basedOn w:val="1"/>
    <w:autoRedefine/>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autoRedefine/>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autoRedefine/>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autoRedefine/>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autoRedefine/>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autoRedefine/>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autoRedefine/>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autoRedefine/>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autoRedefine/>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autoRedefine/>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autoRedefine/>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autoRedefine/>
    <w:qFormat/>
    <w:uiPriority w:val="0"/>
    <w:pPr>
      <w:ind w:left="420" w:leftChars="200"/>
    </w:pPr>
  </w:style>
  <w:style w:type="paragraph" w:styleId="144">
    <w:name w:val="toc 3"/>
    <w:basedOn w:val="1"/>
    <w:next w:val="1"/>
    <w:autoRedefine/>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autoRedefine/>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autoRedefine/>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autoRedefine/>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autoRedefine/>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autoRedefine/>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autoRedefine/>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autoRedefine/>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autoRedefine/>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autoRedefine/>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autoRedefine/>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autoRedefine/>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autoRedefine/>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autoRedefine/>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autoRedefine/>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autoRedefine/>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autoRedefine/>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autoRedefine/>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autoRedefine/>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autoRedefine/>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autoRedefine/>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autoRedefine/>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autoRedefine/>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autoRedefine/>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autoRedefine/>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autoRedefine/>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autoRedefine/>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autoRedefine/>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autoRedefine/>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autoRedefine/>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autoRedefine/>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autoRedefine/>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autoRedefine/>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autoRedefine/>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autoRedefine/>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autoRedefine/>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autoRedefine/>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autoRedefine/>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autoRedefine/>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autoRedefine/>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autoRedefine/>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autoRedefine/>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autoRedefine/>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autoRedefine/>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autoRedefine/>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autoRedefine/>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autoRedefine/>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autoRedefine/>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autoRedefine/>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autoRedefine/>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autoRedefine/>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autoRedefine/>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autoRedefine/>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autoRedefine/>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autoRedefine/>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autoRedefine/>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autoRedefine/>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autoRedefine/>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autoRedefine/>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autoRedefine/>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autoRedefine/>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autoRedefine/>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autoRedefine/>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autoRedefine/>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autoRedefine/>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autoRedefine/>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autoRedefine/>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autoRedefine/>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autoRedefine/>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autoRedefine/>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autoRedefine/>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autoRedefine/>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autoRedefine/>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autoRedefine/>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autoRedefine/>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autoRedefine/>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Judul"/>
    <w:basedOn w:val="1"/>
    <w:autoRedefine/>
    <w:qFormat/>
    <w:uiPriority w:val="0"/>
    <w:pPr>
      <w:spacing w:after="60" w:line="15" w:lineRule="atLeast"/>
    </w:pPr>
    <w:rPr>
      <w:rFonts w:ascii="Times" w:hAnsi="Times" w:eastAsia="Times" w:cs="Times"/>
      <w:color w:val="000000"/>
      <w:sz w:val="24"/>
      <w:szCs w:val="24"/>
      <w:u w:val="none"/>
      <w:lang w:bidi="ar"/>
    </w:rPr>
  </w:style>
  <w:style w:type="paragraph" w:customStyle="1" w:styleId="250">
    <w:name w:val="Sub Judul"/>
    <w:basedOn w:val="1"/>
    <w:next w:val="3"/>
    <w:autoRedefine/>
    <w:qFormat/>
    <w:uiPriority w:val="0"/>
    <w:pPr>
      <w:spacing w:after="320" w:line="15" w:lineRule="atLeast"/>
    </w:pPr>
    <w:rPr>
      <w:rFonts w:ascii="Times" w:hAnsi="Times" w:eastAsia="Times" w:cs="Times"/>
      <w:color w:val="000000"/>
      <w:sz w:val="24"/>
      <w:szCs w:val="24"/>
      <w:u w:val="none"/>
      <w:lang w:bidi="ar"/>
    </w:rPr>
  </w:style>
  <w:style w:type="character" w:customStyle="1" w:styleId="251">
    <w:name w:val="10"/>
    <w:uiPriority w:val="0"/>
    <w:rPr>
      <w:rFonts w:hint="default" w:ascii="Times New Roman" w:hAnsi="Times New Roman" w:cs="Times New Roman"/>
    </w:rPr>
  </w:style>
  <w:style w:type="character" w:customStyle="1" w:styleId="252">
    <w:name w:val="15"/>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1</Lines>
  <Paragraphs>1</Paragraphs>
  <TotalTime>338</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2023-10-03T10:10:00Z</dcterms:created>
  <dc:creator>M. Zidna Billah Faza</dc:creator>
  <cp:lastModifiedBy>M. Zidna Billah Faza</cp:lastModifiedBy>
  <cp:lastPrinted>2024-04-04T05:08:00Z</cp:lastPrinted>
  <dcterms:modified xsi:type="dcterms:W3CDTF">2024-06-06T09:53:25Z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37FCE9C3A6B14EB784F6EFE1ED945A34_13</vt:lpwstr>
  </property>
</Properties>
</file>